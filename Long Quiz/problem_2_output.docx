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  <w:r>
        <w:rPr>
          <w:b/>
        </w:rPr>
        <w:t>Republic of the Philippines</w:t>
      </w:r>
      <w:r>
        <w:rPr>
          <w:b/>
        </w:rPr>
        <w:t>\LOPEZ DEPARTMENT STORE</w:t>
      </w:r>
      <w:r>
        <w:rPr>
          <w:b/>
        </w:rPr>
        <w:br/>
        <w:t>Purok 2, Busilac, Bayombong Nueva Vizcaya</w:t>
      </w:r>
      <w:r>
        <w:rPr>
          <w:b/>
        </w:rPr>
        <w:br/>
        <w:t>-oOo-</w:t>
      </w:r>
    </w:p>
    <w:p>
      <w:pPr>
        <w:jc w:val="center"/>
      </w:pPr>
      <w:r>
        <w:t>WEEKLY PAYROLL FOR THE PERIOD OF OCTOBER 14-19, 2024</w:t>
      </w:r>
    </w:p>
    <w:p>
      <w:pPr>
        <w:jc w:val="center"/>
      </w:pPr>
      <w:r>
        <w:t>Page 1/3</w:t>
      </w:r>
    </w:p>
    <w:p>
      <w:r>
        <w:t>================================================================================================================================================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  <w:gridCol w:w="1108"/>
      </w:tblGrid>
      <w:tr>
        <w:tc>
          <w:tcPr>
            <w:tcW w:type="dxa" w:w="1108"/>
          </w:tcPr>
          <w:p>
            <w:r>
              <w:t>NO.</w:t>
            </w:r>
          </w:p>
        </w:tc>
        <w:tc>
          <w:tcPr>
            <w:tcW w:type="dxa" w:w="1108"/>
          </w:tcPr>
          <w:p>
            <w:r>
              <w:t>EMP. ID.</w:t>
            </w:r>
          </w:p>
        </w:tc>
        <w:tc>
          <w:tcPr>
            <w:tcW w:type="dxa" w:w="1108"/>
          </w:tcPr>
          <w:p>
            <w:r>
              <w:t>NAME</w:t>
            </w:r>
          </w:p>
        </w:tc>
        <w:tc>
          <w:tcPr>
            <w:tcW w:type="dxa" w:w="1108"/>
          </w:tcPr>
          <w:p>
            <w:r>
              <w:t>BASIC PAY</w:t>
            </w:r>
          </w:p>
        </w:tc>
        <w:tc>
          <w:tcPr>
            <w:tcW w:type="dxa" w:w="1108"/>
          </w:tcPr>
          <w:p>
            <w:r>
              <w:t>OT PAY</w:t>
            </w:r>
          </w:p>
        </w:tc>
        <w:tc>
          <w:tcPr>
            <w:tcW w:type="dxa" w:w="1108"/>
          </w:tcPr>
          <w:p>
            <w:r>
              <w:t>GROSS PAY</w:t>
            </w:r>
          </w:p>
        </w:tc>
        <w:tc>
          <w:tcPr>
            <w:tcW w:type="dxa" w:w="1108"/>
          </w:tcPr>
          <w:p>
            <w:r>
              <w:t>W.TAX</w:t>
            </w:r>
          </w:p>
        </w:tc>
        <w:tc>
          <w:tcPr>
            <w:tcW w:type="dxa" w:w="1108"/>
          </w:tcPr>
          <w:p>
            <w:r>
              <w:t>P.HEALTH</w:t>
            </w:r>
          </w:p>
        </w:tc>
        <w:tc>
          <w:tcPr>
            <w:tcW w:type="dxa" w:w="1108"/>
          </w:tcPr>
          <w:p>
            <w:r>
              <w:t>SSS</w:t>
            </w:r>
          </w:p>
        </w:tc>
        <w:tc>
          <w:tcPr>
            <w:tcW w:type="dxa" w:w="1108"/>
          </w:tcPr>
          <w:p>
            <w:r>
              <w:t>OTHERDED.</w:t>
            </w:r>
          </w:p>
        </w:tc>
        <w:tc>
          <w:tcPr>
            <w:tcW w:type="dxa" w:w="1108"/>
          </w:tcPr>
          <w:p>
            <w:r>
              <w:t>TOTAL DED.</w:t>
            </w:r>
          </w:p>
        </w:tc>
        <w:tc>
          <w:tcPr>
            <w:tcW w:type="dxa" w:w="1108"/>
          </w:tcPr>
          <w:p>
            <w:r>
              <w:t>NET PAY</w:t>
            </w:r>
          </w:p>
        </w:tc>
        <w:tc>
          <w:tcPr>
            <w:tcW w:type="dxa" w:w="1108"/>
          </w:tcPr>
          <w:p>
            <w:r>
              <w:t>SIGNATURE</w:t>
            </w:r>
          </w:p>
        </w:tc>
      </w:tr>
      <w:tr>
        <w:tc>
          <w:tcPr>
            <w:tcW w:type="dxa" w:w="1108"/>
          </w:tcPr>
          <w:p>
            <w:r>
              <w:t>1</w:t>
            </w:r>
          </w:p>
        </w:tc>
        <w:tc>
          <w:tcPr>
            <w:tcW w:type="dxa" w:w="1108"/>
          </w:tcPr>
          <w:p>
            <w:r>
              <w:t>10010</w:t>
            </w:r>
          </w:p>
        </w:tc>
        <w:tc>
          <w:tcPr>
            <w:tcW w:type="dxa" w:w="1108"/>
          </w:tcPr>
          <w:p>
            <w:r>
              <w:t>Juan Dela Cruz</w:t>
            </w:r>
          </w:p>
        </w:tc>
        <w:tc>
          <w:tcPr>
            <w:tcW w:type="dxa" w:w="1108"/>
          </w:tcPr>
          <w:p>
            <w:r>
              <w:t>403.89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403.89</w:t>
            </w:r>
          </w:p>
        </w:tc>
        <w:tc>
          <w:tcPr>
            <w:tcW w:type="dxa" w:w="1108"/>
          </w:tcPr>
          <w:p>
            <w:r>
              <w:t>40.39</w:t>
            </w:r>
          </w:p>
        </w:tc>
        <w:tc>
          <w:tcPr>
            <w:tcW w:type="dxa" w:w="1108"/>
          </w:tcPr>
          <w:p>
            <w:r>
              <w:t>12.12</w:t>
            </w:r>
          </w:p>
        </w:tc>
        <w:tc>
          <w:tcPr>
            <w:tcW w:type="dxa" w:w="1108"/>
          </w:tcPr>
          <w:p>
            <w:r>
              <w:t>20.19</w:t>
            </w:r>
          </w:p>
        </w:tc>
        <w:tc>
          <w:tcPr>
            <w:tcW w:type="dxa" w:w="1108"/>
          </w:tcPr>
          <w:p>
            <w:r>
              <w:t>8.08</w:t>
            </w:r>
          </w:p>
        </w:tc>
        <w:tc>
          <w:tcPr>
            <w:tcW w:type="dxa" w:w="1108"/>
          </w:tcPr>
          <w:p>
            <w:r>
              <w:t>80.78</w:t>
            </w:r>
          </w:p>
        </w:tc>
        <w:tc>
          <w:tcPr>
            <w:tcW w:type="dxa" w:w="1108"/>
          </w:tcPr>
          <w:p>
            <w:r>
              <w:t>323.11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</w:t>
            </w:r>
          </w:p>
        </w:tc>
        <w:tc>
          <w:tcPr>
            <w:tcW w:type="dxa" w:w="1108"/>
          </w:tcPr>
          <w:p>
            <w:r>
              <w:t>10011</w:t>
            </w:r>
          </w:p>
        </w:tc>
        <w:tc>
          <w:tcPr>
            <w:tcW w:type="dxa" w:w="1108"/>
          </w:tcPr>
          <w:p>
            <w:r>
              <w:t>Maria Santos</w:t>
            </w:r>
          </w:p>
        </w:tc>
        <w:tc>
          <w:tcPr>
            <w:tcW w:type="dxa" w:w="1108"/>
          </w:tcPr>
          <w:p>
            <w:r>
              <w:t>173.36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173.36</w:t>
            </w:r>
          </w:p>
        </w:tc>
        <w:tc>
          <w:tcPr>
            <w:tcW w:type="dxa" w:w="1108"/>
          </w:tcPr>
          <w:p>
            <w:r>
              <w:t>17.34</w:t>
            </w:r>
          </w:p>
        </w:tc>
        <w:tc>
          <w:tcPr>
            <w:tcW w:type="dxa" w:w="1108"/>
          </w:tcPr>
          <w:p>
            <w:r>
              <w:t>5.20</w:t>
            </w:r>
          </w:p>
        </w:tc>
        <w:tc>
          <w:tcPr>
            <w:tcW w:type="dxa" w:w="1108"/>
          </w:tcPr>
          <w:p>
            <w:r>
              <w:t>8.67</w:t>
            </w:r>
          </w:p>
        </w:tc>
        <w:tc>
          <w:tcPr>
            <w:tcW w:type="dxa" w:w="1108"/>
          </w:tcPr>
          <w:p>
            <w:r>
              <w:t>3.47</w:t>
            </w:r>
          </w:p>
        </w:tc>
        <w:tc>
          <w:tcPr>
            <w:tcW w:type="dxa" w:w="1108"/>
          </w:tcPr>
          <w:p>
            <w:r>
              <w:t>34.67</w:t>
            </w:r>
          </w:p>
        </w:tc>
        <w:tc>
          <w:tcPr>
            <w:tcW w:type="dxa" w:w="1108"/>
          </w:tcPr>
          <w:p>
            <w:r>
              <w:t>138.69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</w:t>
            </w:r>
          </w:p>
        </w:tc>
        <w:tc>
          <w:tcPr>
            <w:tcW w:type="dxa" w:w="1108"/>
          </w:tcPr>
          <w:p>
            <w:r>
              <w:t>10012</w:t>
            </w:r>
          </w:p>
        </w:tc>
        <w:tc>
          <w:tcPr>
            <w:tcW w:type="dxa" w:w="1108"/>
          </w:tcPr>
          <w:p>
            <w:r>
              <w:t>Jose Reyes</w:t>
            </w:r>
          </w:p>
        </w:tc>
        <w:tc>
          <w:tcPr>
            <w:tcW w:type="dxa" w:w="1108"/>
          </w:tcPr>
          <w:p>
            <w:r>
              <w:t>148.00</w:t>
            </w:r>
          </w:p>
        </w:tc>
        <w:tc>
          <w:tcPr>
            <w:tcW w:type="dxa" w:w="1108"/>
          </w:tcPr>
          <w:p>
            <w:r>
              <w:t>77.70</w:t>
            </w:r>
          </w:p>
        </w:tc>
        <w:tc>
          <w:tcPr>
            <w:tcW w:type="dxa" w:w="1108"/>
          </w:tcPr>
          <w:p>
            <w:r>
              <w:t>225.70</w:t>
            </w:r>
          </w:p>
        </w:tc>
        <w:tc>
          <w:tcPr>
            <w:tcW w:type="dxa" w:w="1108"/>
          </w:tcPr>
          <w:p>
            <w:r>
              <w:t>22.57</w:t>
            </w:r>
          </w:p>
        </w:tc>
        <w:tc>
          <w:tcPr>
            <w:tcW w:type="dxa" w:w="1108"/>
          </w:tcPr>
          <w:p>
            <w:r>
              <w:t>6.77</w:t>
            </w:r>
          </w:p>
        </w:tc>
        <w:tc>
          <w:tcPr>
            <w:tcW w:type="dxa" w:w="1108"/>
          </w:tcPr>
          <w:p>
            <w:r>
              <w:t>11.29</w:t>
            </w:r>
          </w:p>
        </w:tc>
        <w:tc>
          <w:tcPr>
            <w:tcW w:type="dxa" w:w="1108"/>
          </w:tcPr>
          <w:p>
            <w:r>
              <w:t>4.51</w:t>
            </w:r>
          </w:p>
        </w:tc>
        <w:tc>
          <w:tcPr>
            <w:tcW w:type="dxa" w:w="1108"/>
          </w:tcPr>
          <w:p>
            <w:r>
              <w:t>45.14</w:t>
            </w:r>
          </w:p>
        </w:tc>
        <w:tc>
          <w:tcPr>
            <w:tcW w:type="dxa" w:w="1108"/>
          </w:tcPr>
          <w:p>
            <w:r>
              <w:t>180.56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4</w:t>
            </w:r>
          </w:p>
        </w:tc>
        <w:tc>
          <w:tcPr>
            <w:tcW w:type="dxa" w:w="1108"/>
          </w:tcPr>
          <w:p>
            <w:r>
              <w:t>10013</w:t>
            </w:r>
          </w:p>
        </w:tc>
        <w:tc>
          <w:tcPr>
            <w:tcW w:type="dxa" w:w="1108"/>
          </w:tcPr>
          <w:p>
            <w:r>
              <w:t>Ana Garcia</w:t>
            </w:r>
          </w:p>
        </w:tc>
        <w:tc>
          <w:tcPr>
            <w:tcW w:type="dxa" w:w="1108"/>
          </w:tcPr>
          <w:p>
            <w:r>
              <w:t>438.00</w:t>
            </w:r>
          </w:p>
        </w:tc>
        <w:tc>
          <w:tcPr>
            <w:tcW w:type="dxa" w:w="1108"/>
          </w:tcPr>
          <w:p>
            <w:r>
              <w:t>16.42</w:t>
            </w:r>
          </w:p>
        </w:tc>
        <w:tc>
          <w:tcPr>
            <w:tcW w:type="dxa" w:w="1108"/>
          </w:tcPr>
          <w:p>
            <w:r>
              <w:t>454.43</w:t>
            </w:r>
          </w:p>
        </w:tc>
        <w:tc>
          <w:tcPr>
            <w:tcW w:type="dxa" w:w="1108"/>
          </w:tcPr>
          <w:p>
            <w:r>
              <w:t>45.44</w:t>
            </w:r>
          </w:p>
        </w:tc>
        <w:tc>
          <w:tcPr>
            <w:tcW w:type="dxa" w:w="1108"/>
          </w:tcPr>
          <w:p>
            <w:r>
              <w:t>13.63</w:t>
            </w:r>
          </w:p>
        </w:tc>
        <w:tc>
          <w:tcPr>
            <w:tcW w:type="dxa" w:w="1108"/>
          </w:tcPr>
          <w:p>
            <w:r>
              <w:t>22.72</w:t>
            </w:r>
          </w:p>
        </w:tc>
        <w:tc>
          <w:tcPr>
            <w:tcW w:type="dxa" w:w="1108"/>
          </w:tcPr>
          <w:p>
            <w:r>
              <w:t>9.09</w:t>
            </w:r>
          </w:p>
        </w:tc>
        <w:tc>
          <w:tcPr>
            <w:tcW w:type="dxa" w:w="1108"/>
          </w:tcPr>
          <w:p>
            <w:r>
              <w:t>90.89</w:t>
            </w:r>
          </w:p>
        </w:tc>
        <w:tc>
          <w:tcPr>
            <w:tcW w:type="dxa" w:w="1108"/>
          </w:tcPr>
          <w:p>
            <w:r>
              <w:t>363.54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5</w:t>
            </w:r>
          </w:p>
        </w:tc>
        <w:tc>
          <w:tcPr>
            <w:tcW w:type="dxa" w:w="1108"/>
          </w:tcPr>
          <w:p>
            <w:r>
              <w:t>10014</w:t>
            </w:r>
          </w:p>
        </w:tc>
        <w:tc>
          <w:tcPr>
            <w:tcW w:type="dxa" w:w="1108"/>
          </w:tcPr>
          <w:p>
            <w:r>
              <w:t>Pedro Mendoza</w:t>
            </w:r>
          </w:p>
        </w:tc>
        <w:tc>
          <w:tcPr>
            <w:tcW w:type="dxa" w:w="1108"/>
          </w:tcPr>
          <w:p>
            <w:r>
              <w:t>94.05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94.05</w:t>
            </w:r>
          </w:p>
        </w:tc>
        <w:tc>
          <w:tcPr>
            <w:tcW w:type="dxa" w:w="1108"/>
          </w:tcPr>
          <w:p>
            <w:r>
              <w:t>9.41</w:t>
            </w:r>
          </w:p>
        </w:tc>
        <w:tc>
          <w:tcPr>
            <w:tcW w:type="dxa" w:w="1108"/>
          </w:tcPr>
          <w:p>
            <w:r>
              <w:t>2.82</w:t>
            </w:r>
          </w:p>
        </w:tc>
        <w:tc>
          <w:tcPr>
            <w:tcW w:type="dxa" w:w="1108"/>
          </w:tcPr>
          <w:p>
            <w:r>
              <w:t>4.70</w:t>
            </w:r>
          </w:p>
        </w:tc>
        <w:tc>
          <w:tcPr>
            <w:tcW w:type="dxa" w:w="1108"/>
          </w:tcPr>
          <w:p>
            <w:r>
              <w:t>1.88</w:t>
            </w:r>
          </w:p>
        </w:tc>
        <w:tc>
          <w:tcPr>
            <w:tcW w:type="dxa" w:w="1108"/>
          </w:tcPr>
          <w:p>
            <w:r>
              <w:t>18.81</w:t>
            </w:r>
          </w:p>
        </w:tc>
        <w:tc>
          <w:tcPr>
            <w:tcW w:type="dxa" w:w="1108"/>
          </w:tcPr>
          <w:p>
            <w:r>
              <w:t>75.24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6</w:t>
            </w:r>
          </w:p>
        </w:tc>
        <w:tc>
          <w:tcPr>
            <w:tcW w:type="dxa" w:w="1108"/>
          </w:tcPr>
          <w:p>
            <w:r>
              <w:t>10015</w:t>
            </w:r>
          </w:p>
        </w:tc>
        <w:tc>
          <w:tcPr>
            <w:tcW w:type="dxa" w:w="1108"/>
          </w:tcPr>
          <w:p>
            <w:r>
              <w:t>Rosa Bautista</w:t>
            </w:r>
          </w:p>
        </w:tc>
        <w:tc>
          <w:tcPr>
            <w:tcW w:type="dxa" w:w="1108"/>
          </w:tcPr>
          <w:p>
            <w:r>
              <w:t>139.42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139.42</w:t>
            </w:r>
          </w:p>
        </w:tc>
        <w:tc>
          <w:tcPr>
            <w:tcW w:type="dxa" w:w="1108"/>
          </w:tcPr>
          <w:p>
            <w:r>
              <w:t>13.94</w:t>
            </w:r>
          </w:p>
        </w:tc>
        <w:tc>
          <w:tcPr>
            <w:tcW w:type="dxa" w:w="1108"/>
          </w:tcPr>
          <w:p>
            <w:r>
              <w:t>4.18</w:t>
            </w:r>
          </w:p>
        </w:tc>
        <w:tc>
          <w:tcPr>
            <w:tcW w:type="dxa" w:w="1108"/>
          </w:tcPr>
          <w:p>
            <w:r>
              <w:t>6.97</w:t>
            </w:r>
          </w:p>
        </w:tc>
        <w:tc>
          <w:tcPr>
            <w:tcW w:type="dxa" w:w="1108"/>
          </w:tcPr>
          <w:p>
            <w:r>
              <w:t>2.79</w:t>
            </w:r>
          </w:p>
        </w:tc>
        <w:tc>
          <w:tcPr>
            <w:tcW w:type="dxa" w:w="1108"/>
          </w:tcPr>
          <w:p>
            <w:r>
              <w:t>27.88</w:t>
            </w:r>
          </w:p>
        </w:tc>
        <w:tc>
          <w:tcPr>
            <w:tcW w:type="dxa" w:w="1108"/>
          </w:tcPr>
          <w:p>
            <w:r>
              <w:t>111.54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7</w:t>
            </w:r>
          </w:p>
        </w:tc>
        <w:tc>
          <w:tcPr>
            <w:tcW w:type="dxa" w:w="1108"/>
          </w:tcPr>
          <w:p>
            <w:r>
              <w:t>10016</w:t>
            </w:r>
          </w:p>
        </w:tc>
        <w:tc>
          <w:tcPr>
            <w:tcW w:type="dxa" w:w="1108"/>
          </w:tcPr>
          <w:p>
            <w:r>
              <w:t>Luis Ramos</w:t>
            </w:r>
          </w:p>
        </w:tc>
        <w:tc>
          <w:tcPr>
            <w:tcW w:type="dxa" w:w="1108"/>
          </w:tcPr>
          <w:p>
            <w:r>
              <w:t>237.75</w:t>
            </w:r>
          </w:p>
        </w:tc>
        <w:tc>
          <w:tcPr>
            <w:tcW w:type="dxa" w:w="1108"/>
          </w:tcPr>
          <w:p>
            <w:r>
              <w:t>231.81</w:t>
            </w:r>
          </w:p>
        </w:tc>
        <w:tc>
          <w:tcPr>
            <w:tcW w:type="dxa" w:w="1108"/>
          </w:tcPr>
          <w:p>
            <w:r>
              <w:t>469.56</w:t>
            </w:r>
          </w:p>
        </w:tc>
        <w:tc>
          <w:tcPr>
            <w:tcW w:type="dxa" w:w="1108"/>
          </w:tcPr>
          <w:p>
            <w:r>
              <w:t>46.96</w:t>
            </w:r>
          </w:p>
        </w:tc>
        <w:tc>
          <w:tcPr>
            <w:tcW w:type="dxa" w:w="1108"/>
          </w:tcPr>
          <w:p>
            <w:r>
              <w:t>14.09</w:t>
            </w:r>
          </w:p>
        </w:tc>
        <w:tc>
          <w:tcPr>
            <w:tcW w:type="dxa" w:w="1108"/>
          </w:tcPr>
          <w:p>
            <w:r>
              <w:t>23.48</w:t>
            </w:r>
          </w:p>
        </w:tc>
        <w:tc>
          <w:tcPr>
            <w:tcW w:type="dxa" w:w="1108"/>
          </w:tcPr>
          <w:p>
            <w:r>
              <w:t>9.39</w:t>
            </w:r>
          </w:p>
        </w:tc>
        <w:tc>
          <w:tcPr>
            <w:tcW w:type="dxa" w:w="1108"/>
          </w:tcPr>
          <w:p>
            <w:r>
              <w:t>93.91</w:t>
            </w:r>
          </w:p>
        </w:tc>
        <w:tc>
          <w:tcPr>
            <w:tcW w:type="dxa" w:w="1108"/>
          </w:tcPr>
          <w:p>
            <w:r>
              <w:t>375.64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8</w:t>
            </w:r>
          </w:p>
        </w:tc>
        <w:tc>
          <w:tcPr>
            <w:tcW w:type="dxa" w:w="1108"/>
          </w:tcPr>
          <w:p>
            <w:r>
              <w:t>10017</w:t>
            </w:r>
          </w:p>
        </w:tc>
        <w:tc>
          <w:tcPr>
            <w:tcW w:type="dxa" w:w="1108"/>
          </w:tcPr>
          <w:p>
            <w:r>
              <w:t>Carmen Flores</w:t>
            </w:r>
          </w:p>
        </w:tc>
        <w:tc>
          <w:tcPr>
            <w:tcW w:type="dxa" w:w="1108"/>
          </w:tcPr>
          <w:p>
            <w:r>
              <w:t>318.50</w:t>
            </w:r>
          </w:p>
        </w:tc>
        <w:tc>
          <w:tcPr>
            <w:tcW w:type="dxa" w:w="1108"/>
          </w:tcPr>
          <w:p>
            <w:r>
              <w:t>238.88</w:t>
            </w:r>
          </w:p>
        </w:tc>
        <w:tc>
          <w:tcPr>
            <w:tcW w:type="dxa" w:w="1108"/>
          </w:tcPr>
          <w:p>
            <w:r>
              <w:t>557.38</w:t>
            </w:r>
          </w:p>
        </w:tc>
        <w:tc>
          <w:tcPr>
            <w:tcW w:type="dxa" w:w="1108"/>
          </w:tcPr>
          <w:p>
            <w:r>
              <w:t>55.74</w:t>
            </w:r>
          </w:p>
        </w:tc>
        <w:tc>
          <w:tcPr>
            <w:tcW w:type="dxa" w:w="1108"/>
          </w:tcPr>
          <w:p>
            <w:r>
              <w:t>16.72</w:t>
            </w:r>
          </w:p>
        </w:tc>
        <w:tc>
          <w:tcPr>
            <w:tcW w:type="dxa" w:w="1108"/>
          </w:tcPr>
          <w:p>
            <w:r>
              <w:t>27.87</w:t>
            </w:r>
          </w:p>
        </w:tc>
        <w:tc>
          <w:tcPr>
            <w:tcW w:type="dxa" w:w="1108"/>
          </w:tcPr>
          <w:p>
            <w:r>
              <w:t>11.15</w:t>
            </w:r>
          </w:p>
        </w:tc>
        <w:tc>
          <w:tcPr>
            <w:tcW w:type="dxa" w:w="1108"/>
          </w:tcPr>
          <w:p>
            <w:r>
              <w:t>111.48</w:t>
            </w:r>
          </w:p>
        </w:tc>
        <w:tc>
          <w:tcPr>
            <w:tcW w:type="dxa" w:w="1108"/>
          </w:tcPr>
          <w:p>
            <w:r>
              <w:t>445.90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9</w:t>
            </w:r>
          </w:p>
        </w:tc>
        <w:tc>
          <w:tcPr>
            <w:tcW w:type="dxa" w:w="1108"/>
          </w:tcPr>
          <w:p>
            <w:r>
              <w:t>10018</w:t>
            </w:r>
          </w:p>
        </w:tc>
        <w:tc>
          <w:tcPr>
            <w:tcW w:type="dxa" w:w="1108"/>
          </w:tcPr>
          <w:p>
            <w:r>
              <w:t>Manuel Aquino</w:t>
            </w:r>
          </w:p>
        </w:tc>
        <w:tc>
          <w:tcPr>
            <w:tcW w:type="dxa" w:w="1108"/>
          </w:tcPr>
          <w:p>
            <w:r>
              <w:t>319.25</w:t>
            </w:r>
          </w:p>
        </w:tc>
        <w:tc>
          <w:tcPr>
            <w:tcW w:type="dxa" w:w="1108"/>
          </w:tcPr>
          <w:p>
            <w:r>
              <w:t>95.78</w:t>
            </w:r>
          </w:p>
        </w:tc>
        <w:tc>
          <w:tcPr>
            <w:tcW w:type="dxa" w:w="1108"/>
          </w:tcPr>
          <w:p>
            <w:r>
              <w:t>415.02</w:t>
            </w:r>
          </w:p>
        </w:tc>
        <w:tc>
          <w:tcPr>
            <w:tcW w:type="dxa" w:w="1108"/>
          </w:tcPr>
          <w:p>
            <w:r>
              <w:t>41.50</w:t>
            </w:r>
          </w:p>
        </w:tc>
        <w:tc>
          <w:tcPr>
            <w:tcW w:type="dxa" w:w="1108"/>
          </w:tcPr>
          <w:p>
            <w:r>
              <w:t>12.45</w:t>
            </w:r>
          </w:p>
        </w:tc>
        <w:tc>
          <w:tcPr>
            <w:tcW w:type="dxa" w:w="1108"/>
          </w:tcPr>
          <w:p>
            <w:r>
              <w:t>20.75</w:t>
            </w:r>
          </w:p>
        </w:tc>
        <w:tc>
          <w:tcPr>
            <w:tcW w:type="dxa" w:w="1108"/>
          </w:tcPr>
          <w:p>
            <w:r>
              <w:t>8.30</w:t>
            </w:r>
          </w:p>
        </w:tc>
        <w:tc>
          <w:tcPr>
            <w:tcW w:type="dxa" w:w="1108"/>
          </w:tcPr>
          <w:p>
            <w:r>
              <w:t>83.00</w:t>
            </w:r>
          </w:p>
        </w:tc>
        <w:tc>
          <w:tcPr>
            <w:tcW w:type="dxa" w:w="1108"/>
          </w:tcPr>
          <w:p>
            <w:r>
              <w:t>332.02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10</w:t>
            </w:r>
          </w:p>
        </w:tc>
        <w:tc>
          <w:tcPr>
            <w:tcW w:type="dxa" w:w="1108"/>
          </w:tcPr>
          <w:p>
            <w:r>
              <w:t>10019</w:t>
            </w:r>
          </w:p>
        </w:tc>
        <w:tc>
          <w:tcPr>
            <w:tcW w:type="dxa" w:w="1108"/>
          </w:tcPr>
          <w:p>
            <w:r>
              <w:t>Teresa Castillo</w:t>
            </w:r>
          </w:p>
        </w:tc>
        <w:tc>
          <w:tcPr>
            <w:tcW w:type="dxa" w:w="1108"/>
          </w:tcPr>
          <w:p>
            <w:r>
              <w:t>430.75</w:t>
            </w:r>
          </w:p>
        </w:tc>
        <w:tc>
          <w:tcPr>
            <w:tcW w:type="dxa" w:w="1108"/>
          </w:tcPr>
          <w:p>
            <w:r>
              <w:t>129.23</w:t>
            </w:r>
          </w:p>
        </w:tc>
        <w:tc>
          <w:tcPr>
            <w:tcW w:type="dxa" w:w="1108"/>
          </w:tcPr>
          <w:p>
            <w:r>
              <w:t>559.98</w:t>
            </w:r>
          </w:p>
        </w:tc>
        <w:tc>
          <w:tcPr>
            <w:tcW w:type="dxa" w:w="1108"/>
          </w:tcPr>
          <w:p>
            <w:r>
              <w:t>56.00</w:t>
            </w:r>
          </w:p>
        </w:tc>
        <w:tc>
          <w:tcPr>
            <w:tcW w:type="dxa" w:w="1108"/>
          </w:tcPr>
          <w:p>
            <w:r>
              <w:t>16.80</w:t>
            </w:r>
          </w:p>
        </w:tc>
        <w:tc>
          <w:tcPr>
            <w:tcW w:type="dxa" w:w="1108"/>
          </w:tcPr>
          <w:p>
            <w:r>
              <w:t>28.00</w:t>
            </w:r>
          </w:p>
        </w:tc>
        <w:tc>
          <w:tcPr>
            <w:tcW w:type="dxa" w:w="1108"/>
          </w:tcPr>
          <w:p>
            <w:r>
              <w:t>11.20</w:t>
            </w:r>
          </w:p>
        </w:tc>
        <w:tc>
          <w:tcPr>
            <w:tcW w:type="dxa" w:w="1108"/>
          </w:tcPr>
          <w:p>
            <w:r>
              <w:t>112.00</w:t>
            </w:r>
          </w:p>
        </w:tc>
        <w:tc>
          <w:tcPr>
            <w:tcW w:type="dxa" w:w="1108"/>
          </w:tcPr>
          <w:p>
            <w:r>
              <w:t>447.98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11</w:t>
            </w:r>
          </w:p>
        </w:tc>
        <w:tc>
          <w:tcPr>
            <w:tcW w:type="dxa" w:w="1108"/>
          </w:tcPr>
          <w:p>
            <w:r>
              <w:t>10020</w:t>
            </w:r>
          </w:p>
        </w:tc>
        <w:tc>
          <w:tcPr>
            <w:tcW w:type="dxa" w:w="1108"/>
          </w:tcPr>
          <w:p>
            <w:r>
              <w:t>Carlos Navarro</w:t>
            </w:r>
          </w:p>
        </w:tc>
        <w:tc>
          <w:tcPr>
            <w:tcW w:type="dxa" w:w="1108"/>
          </w:tcPr>
          <w:p>
            <w:r>
              <w:t>193.80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193.80</w:t>
            </w:r>
          </w:p>
        </w:tc>
        <w:tc>
          <w:tcPr>
            <w:tcW w:type="dxa" w:w="1108"/>
          </w:tcPr>
          <w:p>
            <w:r>
              <w:t>19.38</w:t>
            </w:r>
          </w:p>
        </w:tc>
        <w:tc>
          <w:tcPr>
            <w:tcW w:type="dxa" w:w="1108"/>
          </w:tcPr>
          <w:p>
            <w:r>
              <w:t>5.81</w:t>
            </w:r>
          </w:p>
        </w:tc>
        <w:tc>
          <w:tcPr>
            <w:tcW w:type="dxa" w:w="1108"/>
          </w:tcPr>
          <w:p>
            <w:r>
              <w:t>9.69</w:t>
            </w:r>
          </w:p>
        </w:tc>
        <w:tc>
          <w:tcPr>
            <w:tcW w:type="dxa" w:w="1108"/>
          </w:tcPr>
          <w:p>
            <w:r>
              <w:t>3.88</w:t>
            </w:r>
          </w:p>
        </w:tc>
        <w:tc>
          <w:tcPr>
            <w:tcW w:type="dxa" w:w="1108"/>
          </w:tcPr>
          <w:p>
            <w:r>
              <w:t>38.76</w:t>
            </w:r>
          </w:p>
        </w:tc>
        <w:tc>
          <w:tcPr>
            <w:tcW w:type="dxa" w:w="1108"/>
          </w:tcPr>
          <w:p>
            <w:r>
              <w:t>155.04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12</w:t>
            </w:r>
          </w:p>
        </w:tc>
        <w:tc>
          <w:tcPr>
            <w:tcW w:type="dxa" w:w="1108"/>
          </w:tcPr>
          <w:p>
            <w:r>
              <w:t>10021</w:t>
            </w:r>
          </w:p>
        </w:tc>
        <w:tc>
          <w:tcPr>
            <w:tcW w:type="dxa" w:w="1108"/>
          </w:tcPr>
          <w:p>
            <w:r>
              <w:t>Elena Morales</w:t>
            </w:r>
          </w:p>
        </w:tc>
        <w:tc>
          <w:tcPr>
            <w:tcW w:type="dxa" w:w="1108"/>
          </w:tcPr>
          <w:p>
            <w:r>
              <w:t>380.75</w:t>
            </w:r>
          </w:p>
        </w:tc>
        <w:tc>
          <w:tcPr>
            <w:tcW w:type="dxa" w:w="1108"/>
          </w:tcPr>
          <w:p>
            <w:r>
              <w:t>128.50</w:t>
            </w:r>
          </w:p>
        </w:tc>
        <w:tc>
          <w:tcPr>
            <w:tcW w:type="dxa" w:w="1108"/>
          </w:tcPr>
          <w:p>
            <w:r>
              <w:t>509.25</w:t>
            </w:r>
          </w:p>
        </w:tc>
        <w:tc>
          <w:tcPr>
            <w:tcW w:type="dxa" w:w="1108"/>
          </w:tcPr>
          <w:p>
            <w:r>
              <w:t>50.93</w:t>
            </w:r>
          </w:p>
        </w:tc>
        <w:tc>
          <w:tcPr>
            <w:tcW w:type="dxa" w:w="1108"/>
          </w:tcPr>
          <w:p>
            <w:r>
              <w:t>15.28</w:t>
            </w:r>
          </w:p>
        </w:tc>
        <w:tc>
          <w:tcPr>
            <w:tcW w:type="dxa" w:w="1108"/>
          </w:tcPr>
          <w:p>
            <w:r>
              <w:t>25.46</w:t>
            </w:r>
          </w:p>
        </w:tc>
        <w:tc>
          <w:tcPr>
            <w:tcW w:type="dxa" w:w="1108"/>
          </w:tcPr>
          <w:p>
            <w:r>
              <w:t>10.19</w:t>
            </w:r>
          </w:p>
        </w:tc>
        <w:tc>
          <w:tcPr>
            <w:tcW w:type="dxa" w:w="1108"/>
          </w:tcPr>
          <w:p>
            <w:r>
              <w:t>101.85</w:t>
            </w:r>
          </w:p>
        </w:tc>
        <w:tc>
          <w:tcPr>
            <w:tcW w:type="dxa" w:w="1108"/>
          </w:tcPr>
          <w:p>
            <w:r>
              <w:t>407.40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13</w:t>
            </w:r>
          </w:p>
        </w:tc>
        <w:tc>
          <w:tcPr>
            <w:tcW w:type="dxa" w:w="1108"/>
          </w:tcPr>
          <w:p>
            <w:r>
              <w:t>10022</w:t>
            </w:r>
          </w:p>
        </w:tc>
        <w:tc>
          <w:tcPr>
            <w:tcW w:type="dxa" w:w="1108"/>
          </w:tcPr>
          <w:p>
            <w:r>
              <w:t>Andres Villanueva</w:t>
            </w:r>
          </w:p>
        </w:tc>
        <w:tc>
          <w:tcPr>
            <w:tcW w:type="dxa" w:w="1108"/>
          </w:tcPr>
          <w:p>
            <w:r>
              <w:t>242.89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242.89</w:t>
            </w:r>
          </w:p>
        </w:tc>
        <w:tc>
          <w:tcPr>
            <w:tcW w:type="dxa" w:w="1108"/>
          </w:tcPr>
          <w:p>
            <w:r>
              <w:t>24.29</w:t>
            </w:r>
          </w:p>
        </w:tc>
        <w:tc>
          <w:tcPr>
            <w:tcW w:type="dxa" w:w="1108"/>
          </w:tcPr>
          <w:p>
            <w:r>
              <w:t>7.29</w:t>
            </w:r>
          </w:p>
        </w:tc>
        <w:tc>
          <w:tcPr>
            <w:tcW w:type="dxa" w:w="1108"/>
          </w:tcPr>
          <w:p>
            <w:r>
              <w:t>12.14</w:t>
            </w:r>
          </w:p>
        </w:tc>
        <w:tc>
          <w:tcPr>
            <w:tcW w:type="dxa" w:w="1108"/>
          </w:tcPr>
          <w:p>
            <w:r>
              <w:t>4.86</w:t>
            </w:r>
          </w:p>
        </w:tc>
        <w:tc>
          <w:tcPr>
            <w:tcW w:type="dxa" w:w="1108"/>
          </w:tcPr>
          <w:p>
            <w:r>
              <w:t>48.58</w:t>
            </w:r>
          </w:p>
        </w:tc>
        <w:tc>
          <w:tcPr>
            <w:tcW w:type="dxa" w:w="1108"/>
          </w:tcPr>
          <w:p>
            <w:r>
              <w:t>194.31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14</w:t>
            </w:r>
          </w:p>
        </w:tc>
        <w:tc>
          <w:tcPr>
            <w:tcW w:type="dxa" w:w="1108"/>
          </w:tcPr>
          <w:p>
            <w:r>
              <w:t>10023</w:t>
            </w:r>
          </w:p>
        </w:tc>
        <w:tc>
          <w:tcPr>
            <w:tcW w:type="dxa" w:w="1108"/>
          </w:tcPr>
          <w:p>
            <w:r>
              <w:t>Lourdes Rivera</w:t>
            </w:r>
          </w:p>
        </w:tc>
        <w:tc>
          <w:tcPr>
            <w:tcW w:type="dxa" w:w="1108"/>
          </w:tcPr>
          <w:p>
            <w:r>
              <w:t>310.50</w:t>
            </w:r>
          </w:p>
        </w:tc>
        <w:tc>
          <w:tcPr>
            <w:tcW w:type="dxa" w:w="1108"/>
          </w:tcPr>
          <w:p>
            <w:r>
              <w:t>69.86</w:t>
            </w:r>
          </w:p>
        </w:tc>
        <w:tc>
          <w:tcPr>
            <w:tcW w:type="dxa" w:w="1108"/>
          </w:tcPr>
          <w:p>
            <w:r>
              <w:t>380.36</w:t>
            </w:r>
          </w:p>
        </w:tc>
        <w:tc>
          <w:tcPr>
            <w:tcW w:type="dxa" w:w="1108"/>
          </w:tcPr>
          <w:p>
            <w:r>
              <w:t>38.04</w:t>
            </w:r>
          </w:p>
        </w:tc>
        <w:tc>
          <w:tcPr>
            <w:tcW w:type="dxa" w:w="1108"/>
          </w:tcPr>
          <w:p>
            <w:r>
              <w:t>11.41</w:t>
            </w:r>
          </w:p>
        </w:tc>
        <w:tc>
          <w:tcPr>
            <w:tcW w:type="dxa" w:w="1108"/>
          </w:tcPr>
          <w:p>
            <w:r>
              <w:t>19.02</w:t>
            </w:r>
          </w:p>
        </w:tc>
        <w:tc>
          <w:tcPr>
            <w:tcW w:type="dxa" w:w="1108"/>
          </w:tcPr>
          <w:p>
            <w:r>
              <w:t>7.61</w:t>
            </w:r>
          </w:p>
        </w:tc>
        <w:tc>
          <w:tcPr>
            <w:tcW w:type="dxa" w:w="1108"/>
          </w:tcPr>
          <w:p>
            <w:r>
              <w:t>76.07</w:t>
            </w:r>
          </w:p>
        </w:tc>
        <w:tc>
          <w:tcPr>
            <w:tcW w:type="dxa" w:w="1108"/>
          </w:tcPr>
          <w:p>
            <w:r>
              <w:t>304.29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15</w:t>
            </w:r>
          </w:p>
        </w:tc>
        <w:tc>
          <w:tcPr>
            <w:tcW w:type="dxa" w:w="1108"/>
          </w:tcPr>
          <w:p>
            <w:r>
              <w:t>10024</w:t>
            </w:r>
          </w:p>
        </w:tc>
        <w:tc>
          <w:tcPr>
            <w:tcW w:type="dxa" w:w="1108"/>
          </w:tcPr>
          <w:p>
            <w:r>
              <w:t>Rafael Guzman</w:t>
            </w:r>
          </w:p>
        </w:tc>
        <w:tc>
          <w:tcPr>
            <w:tcW w:type="dxa" w:w="1108"/>
          </w:tcPr>
          <w:p>
            <w:r>
              <w:t>112.25</w:t>
            </w:r>
          </w:p>
        </w:tc>
        <w:tc>
          <w:tcPr>
            <w:tcW w:type="dxa" w:w="1108"/>
          </w:tcPr>
          <w:p>
            <w:r>
              <w:t>37.88</w:t>
            </w:r>
          </w:p>
        </w:tc>
        <w:tc>
          <w:tcPr>
            <w:tcW w:type="dxa" w:w="1108"/>
          </w:tcPr>
          <w:p>
            <w:r>
              <w:t>150.13</w:t>
            </w:r>
          </w:p>
        </w:tc>
        <w:tc>
          <w:tcPr>
            <w:tcW w:type="dxa" w:w="1108"/>
          </w:tcPr>
          <w:p>
            <w:r>
              <w:t>15.01</w:t>
            </w:r>
          </w:p>
        </w:tc>
        <w:tc>
          <w:tcPr>
            <w:tcW w:type="dxa" w:w="1108"/>
          </w:tcPr>
          <w:p>
            <w:r>
              <w:t>4.50</w:t>
            </w:r>
          </w:p>
        </w:tc>
        <w:tc>
          <w:tcPr>
            <w:tcW w:type="dxa" w:w="1108"/>
          </w:tcPr>
          <w:p>
            <w:r>
              <w:t>7.51</w:t>
            </w:r>
          </w:p>
        </w:tc>
        <w:tc>
          <w:tcPr>
            <w:tcW w:type="dxa" w:w="1108"/>
          </w:tcPr>
          <w:p>
            <w:r>
              <w:t>3.00</w:t>
            </w:r>
          </w:p>
        </w:tc>
        <w:tc>
          <w:tcPr>
            <w:tcW w:type="dxa" w:w="1108"/>
          </w:tcPr>
          <w:p>
            <w:r>
              <w:t>30.03</w:t>
            </w:r>
          </w:p>
        </w:tc>
        <w:tc>
          <w:tcPr>
            <w:tcW w:type="dxa" w:w="1108"/>
          </w:tcPr>
          <w:p>
            <w:r>
              <w:t>120.11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16</w:t>
            </w:r>
          </w:p>
        </w:tc>
        <w:tc>
          <w:tcPr>
            <w:tcW w:type="dxa" w:w="1108"/>
          </w:tcPr>
          <w:p>
            <w:r>
              <w:t>10025</w:t>
            </w:r>
          </w:p>
        </w:tc>
        <w:tc>
          <w:tcPr>
            <w:tcW w:type="dxa" w:w="1108"/>
          </w:tcPr>
          <w:p>
            <w:r>
              <w:t>Isabel Torres</w:t>
            </w:r>
          </w:p>
        </w:tc>
        <w:tc>
          <w:tcPr>
            <w:tcW w:type="dxa" w:w="1108"/>
          </w:tcPr>
          <w:p>
            <w:r>
              <w:t>165.38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165.38</w:t>
            </w:r>
          </w:p>
        </w:tc>
        <w:tc>
          <w:tcPr>
            <w:tcW w:type="dxa" w:w="1108"/>
          </w:tcPr>
          <w:p>
            <w:r>
              <w:t>16.54</w:t>
            </w:r>
          </w:p>
        </w:tc>
        <w:tc>
          <w:tcPr>
            <w:tcW w:type="dxa" w:w="1108"/>
          </w:tcPr>
          <w:p>
            <w:r>
              <w:t>4.96</w:t>
            </w:r>
          </w:p>
        </w:tc>
        <w:tc>
          <w:tcPr>
            <w:tcW w:type="dxa" w:w="1108"/>
          </w:tcPr>
          <w:p>
            <w:r>
              <w:t>8.27</w:t>
            </w:r>
          </w:p>
        </w:tc>
        <w:tc>
          <w:tcPr>
            <w:tcW w:type="dxa" w:w="1108"/>
          </w:tcPr>
          <w:p>
            <w:r>
              <w:t>3.31</w:t>
            </w:r>
          </w:p>
        </w:tc>
        <w:tc>
          <w:tcPr>
            <w:tcW w:type="dxa" w:w="1108"/>
          </w:tcPr>
          <w:p>
            <w:r>
              <w:t>33.08</w:t>
            </w:r>
          </w:p>
        </w:tc>
        <w:tc>
          <w:tcPr>
            <w:tcW w:type="dxa" w:w="1108"/>
          </w:tcPr>
          <w:p>
            <w:r>
              <w:t>132.30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17</w:t>
            </w:r>
          </w:p>
        </w:tc>
        <w:tc>
          <w:tcPr>
            <w:tcW w:type="dxa" w:w="1108"/>
          </w:tcPr>
          <w:p>
            <w:r>
              <w:t>10026</w:t>
            </w:r>
          </w:p>
        </w:tc>
        <w:tc>
          <w:tcPr>
            <w:tcW w:type="dxa" w:w="1108"/>
          </w:tcPr>
          <w:p>
            <w:r>
              <w:t>Miguel Hernandez</w:t>
            </w:r>
          </w:p>
        </w:tc>
        <w:tc>
          <w:tcPr>
            <w:tcW w:type="dxa" w:w="1108"/>
          </w:tcPr>
          <w:p>
            <w:r>
              <w:t>180.13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180.13</w:t>
            </w:r>
          </w:p>
        </w:tc>
        <w:tc>
          <w:tcPr>
            <w:tcW w:type="dxa" w:w="1108"/>
          </w:tcPr>
          <w:p>
            <w:r>
              <w:t>18.01</w:t>
            </w:r>
          </w:p>
        </w:tc>
        <w:tc>
          <w:tcPr>
            <w:tcW w:type="dxa" w:w="1108"/>
          </w:tcPr>
          <w:p>
            <w:r>
              <w:t>5.40</w:t>
            </w:r>
          </w:p>
        </w:tc>
        <w:tc>
          <w:tcPr>
            <w:tcW w:type="dxa" w:w="1108"/>
          </w:tcPr>
          <w:p>
            <w:r>
              <w:t>9.01</w:t>
            </w:r>
          </w:p>
        </w:tc>
        <w:tc>
          <w:tcPr>
            <w:tcW w:type="dxa" w:w="1108"/>
          </w:tcPr>
          <w:p>
            <w:r>
              <w:t>3.60</w:t>
            </w:r>
          </w:p>
        </w:tc>
        <w:tc>
          <w:tcPr>
            <w:tcW w:type="dxa" w:w="1108"/>
          </w:tcPr>
          <w:p>
            <w:r>
              <w:t>36.03</w:t>
            </w:r>
          </w:p>
        </w:tc>
        <w:tc>
          <w:tcPr>
            <w:tcW w:type="dxa" w:w="1108"/>
          </w:tcPr>
          <w:p>
            <w:r>
              <w:t>144.11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18</w:t>
            </w:r>
          </w:p>
        </w:tc>
        <w:tc>
          <w:tcPr>
            <w:tcW w:type="dxa" w:w="1108"/>
          </w:tcPr>
          <w:p>
            <w:r>
              <w:t>10027</w:t>
            </w:r>
          </w:p>
        </w:tc>
        <w:tc>
          <w:tcPr>
            <w:tcW w:type="dxa" w:w="1108"/>
          </w:tcPr>
          <w:p>
            <w:r>
              <w:t>Gloria Cruz</w:t>
            </w:r>
          </w:p>
        </w:tc>
        <w:tc>
          <w:tcPr>
            <w:tcW w:type="dxa" w:w="1108"/>
          </w:tcPr>
          <w:p>
            <w:r>
              <w:t>90.75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90.75</w:t>
            </w:r>
          </w:p>
        </w:tc>
        <w:tc>
          <w:tcPr>
            <w:tcW w:type="dxa" w:w="1108"/>
          </w:tcPr>
          <w:p>
            <w:r>
              <w:t>9.08</w:t>
            </w:r>
          </w:p>
        </w:tc>
        <w:tc>
          <w:tcPr>
            <w:tcW w:type="dxa" w:w="1108"/>
          </w:tcPr>
          <w:p>
            <w:r>
              <w:t>2.72</w:t>
            </w:r>
          </w:p>
        </w:tc>
        <w:tc>
          <w:tcPr>
            <w:tcW w:type="dxa" w:w="1108"/>
          </w:tcPr>
          <w:p>
            <w:r>
              <w:t>4.54</w:t>
            </w:r>
          </w:p>
        </w:tc>
        <w:tc>
          <w:tcPr>
            <w:tcW w:type="dxa" w:w="1108"/>
          </w:tcPr>
          <w:p>
            <w:r>
              <w:t>1.81</w:t>
            </w:r>
          </w:p>
        </w:tc>
        <w:tc>
          <w:tcPr>
            <w:tcW w:type="dxa" w:w="1108"/>
          </w:tcPr>
          <w:p>
            <w:r>
              <w:t>18.15</w:t>
            </w:r>
          </w:p>
        </w:tc>
        <w:tc>
          <w:tcPr>
            <w:tcW w:type="dxa" w:w="1108"/>
          </w:tcPr>
          <w:p>
            <w:r>
              <w:t>72.60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19</w:t>
            </w:r>
          </w:p>
        </w:tc>
        <w:tc>
          <w:tcPr>
            <w:tcW w:type="dxa" w:w="1108"/>
          </w:tcPr>
          <w:p>
            <w:r>
              <w:t>10028</w:t>
            </w:r>
          </w:p>
        </w:tc>
        <w:tc>
          <w:tcPr>
            <w:tcW w:type="dxa" w:w="1108"/>
          </w:tcPr>
          <w:p>
            <w:r>
              <w:t>Antonio Diaz</w:t>
            </w:r>
          </w:p>
        </w:tc>
        <w:tc>
          <w:tcPr>
            <w:tcW w:type="dxa" w:w="1108"/>
          </w:tcPr>
          <w:p>
            <w:r>
              <w:t>388.25</w:t>
            </w:r>
          </w:p>
        </w:tc>
        <w:tc>
          <w:tcPr>
            <w:tcW w:type="dxa" w:w="1108"/>
          </w:tcPr>
          <w:p>
            <w:r>
              <w:t>116.48</w:t>
            </w:r>
          </w:p>
        </w:tc>
        <w:tc>
          <w:tcPr>
            <w:tcW w:type="dxa" w:w="1108"/>
          </w:tcPr>
          <w:p>
            <w:r>
              <w:t>504.73</w:t>
            </w:r>
          </w:p>
        </w:tc>
        <w:tc>
          <w:tcPr>
            <w:tcW w:type="dxa" w:w="1108"/>
          </w:tcPr>
          <w:p>
            <w:r>
              <w:t>50.47</w:t>
            </w:r>
          </w:p>
        </w:tc>
        <w:tc>
          <w:tcPr>
            <w:tcW w:type="dxa" w:w="1108"/>
          </w:tcPr>
          <w:p>
            <w:r>
              <w:t>15.14</w:t>
            </w:r>
          </w:p>
        </w:tc>
        <w:tc>
          <w:tcPr>
            <w:tcW w:type="dxa" w:w="1108"/>
          </w:tcPr>
          <w:p>
            <w:r>
              <w:t>25.24</w:t>
            </w:r>
          </w:p>
        </w:tc>
        <w:tc>
          <w:tcPr>
            <w:tcW w:type="dxa" w:w="1108"/>
          </w:tcPr>
          <w:p>
            <w:r>
              <w:t>10.09</w:t>
            </w:r>
          </w:p>
        </w:tc>
        <w:tc>
          <w:tcPr>
            <w:tcW w:type="dxa" w:w="1108"/>
          </w:tcPr>
          <w:p>
            <w:r>
              <w:t>100.94</w:t>
            </w:r>
          </w:p>
        </w:tc>
        <w:tc>
          <w:tcPr>
            <w:tcW w:type="dxa" w:w="1108"/>
          </w:tcPr>
          <w:p>
            <w:r>
              <w:t>403.78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20</w:t>
            </w:r>
          </w:p>
        </w:tc>
        <w:tc>
          <w:tcPr>
            <w:tcW w:type="dxa" w:w="1108"/>
          </w:tcPr>
          <w:p>
            <w:r>
              <w:t>10029</w:t>
            </w:r>
          </w:p>
        </w:tc>
        <w:tc>
          <w:tcPr>
            <w:tcW w:type="dxa" w:w="1108"/>
          </w:tcPr>
          <w:p>
            <w:r>
              <w:t>Patricia Fernandez</w:t>
            </w:r>
          </w:p>
        </w:tc>
        <w:tc>
          <w:tcPr>
            <w:tcW w:type="dxa" w:w="1108"/>
          </w:tcPr>
          <w:p>
            <w:r>
              <w:t>162.77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162.77</w:t>
            </w:r>
          </w:p>
        </w:tc>
        <w:tc>
          <w:tcPr>
            <w:tcW w:type="dxa" w:w="1108"/>
          </w:tcPr>
          <w:p>
            <w:r>
              <w:t>16.28</w:t>
            </w:r>
          </w:p>
        </w:tc>
        <w:tc>
          <w:tcPr>
            <w:tcW w:type="dxa" w:w="1108"/>
          </w:tcPr>
          <w:p>
            <w:r>
              <w:t>4.88</w:t>
            </w:r>
          </w:p>
        </w:tc>
        <w:tc>
          <w:tcPr>
            <w:tcW w:type="dxa" w:w="1108"/>
          </w:tcPr>
          <w:p>
            <w:r>
              <w:t>8.14</w:t>
            </w:r>
          </w:p>
        </w:tc>
        <w:tc>
          <w:tcPr>
            <w:tcW w:type="dxa" w:w="1108"/>
          </w:tcPr>
          <w:p>
            <w:r>
              <w:t>3.26</w:t>
            </w:r>
          </w:p>
        </w:tc>
        <w:tc>
          <w:tcPr>
            <w:tcW w:type="dxa" w:w="1108"/>
          </w:tcPr>
          <w:p>
            <w:r>
              <w:t>32.55</w:t>
            </w:r>
          </w:p>
        </w:tc>
        <w:tc>
          <w:tcPr>
            <w:tcW w:type="dxa" w:w="1108"/>
          </w:tcPr>
          <w:p>
            <w:r>
              <w:t>130.22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21</w:t>
            </w:r>
          </w:p>
        </w:tc>
        <w:tc>
          <w:tcPr>
            <w:tcW w:type="dxa" w:w="1108"/>
          </w:tcPr>
          <w:p>
            <w:r>
              <w:t>10030</w:t>
            </w:r>
          </w:p>
        </w:tc>
        <w:tc>
          <w:tcPr>
            <w:tcW w:type="dxa" w:w="1108"/>
          </w:tcPr>
          <w:p>
            <w:r>
              <w:t>Roberto Salazar</w:t>
            </w:r>
          </w:p>
        </w:tc>
        <w:tc>
          <w:tcPr>
            <w:tcW w:type="dxa" w:w="1108"/>
          </w:tcPr>
          <w:p>
            <w:r>
              <w:t>446.25</w:t>
            </w:r>
          </w:p>
        </w:tc>
        <w:tc>
          <w:tcPr>
            <w:tcW w:type="dxa" w:w="1108"/>
          </w:tcPr>
          <w:p>
            <w:r>
              <w:t>334.69</w:t>
            </w:r>
          </w:p>
        </w:tc>
        <w:tc>
          <w:tcPr>
            <w:tcW w:type="dxa" w:w="1108"/>
          </w:tcPr>
          <w:p>
            <w:r>
              <w:t>780.94</w:t>
            </w:r>
          </w:p>
        </w:tc>
        <w:tc>
          <w:tcPr>
            <w:tcW w:type="dxa" w:w="1108"/>
          </w:tcPr>
          <w:p>
            <w:r>
              <w:t>78.09</w:t>
            </w:r>
          </w:p>
        </w:tc>
        <w:tc>
          <w:tcPr>
            <w:tcW w:type="dxa" w:w="1108"/>
          </w:tcPr>
          <w:p>
            <w:r>
              <w:t>23.43</w:t>
            </w:r>
          </w:p>
        </w:tc>
        <w:tc>
          <w:tcPr>
            <w:tcW w:type="dxa" w:w="1108"/>
          </w:tcPr>
          <w:p>
            <w:r>
              <w:t>39.05</w:t>
            </w:r>
          </w:p>
        </w:tc>
        <w:tc>
          <w:tcPr>
            <w:tcW w:type="dxa" w:w="1108"/>
          </w:tcPr>
          <w:p>
            <w:r>
              <w:t>15.62</w:t>
            </w:r>
          </w:p>
        </w:tc>
        <w:tc>
          <w:tcPr>
            <w:tcW w:type="dxa" w:w="1108"/>
          </w:tcPr>
          <w:p>
            <w:r>
              <w:t>156.19</w:t>
            </w:r>
          </w:p>
        </w:tc>
        <w:tc>
          <w:tcPr>
            <w:tcW w:type="dxa" w:w="1108"/>
          </w:tcPr>
          <w:p>
            <w:r>
              <w:t>624.75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22</w:t>
            </w:r>
          </w:p>
        </w:tc>
        <w:tc>
          <w:tcPr>
            <w:tcW w:type="dxa" w:w="1108"/>
          </w:tcPr>
          <w:p>
            <w:r>
              <w:t>10031</w:t>
            </w:r>
          </w:p>
        </w:tc>
        <w:tc>
          <w:tcPr>
            <w:tcW w:type="dxa" w:w="1108"/>
          </w:tcPr>
          <w:p>
            <w:r>
              <w:t>Angela Ramos</w:t>
            </w:r>
          </w:p>
        </w:tc>
        <w:tc>
          <w:tcPr>
            <w:tcW w:type="dxa" w:w="1108"/>
          </w:tcPr>
          <w:p>
            <w:r>
              <w:t>73.01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73.01</w:t>
            </w:r>
          </w:p>
        </w:tc>
        <w:tc>
          <w:tcPr>
            <w:tcW w:type="dxa" w:w="1108"/>
          </w:tcPr>
          <w:p>
            <w:r>
              <w:t>7.30</w:t>
            </w:r>
          </w:p>
        </w:tc>
        <w:tc>
          <w:tcPr>
            <w:tcW w:type="dxa" w:w="1108"/>
          </w:tcPr>
          <w:p>
            <w:r>
              <w:t>2.19</w:t>
            </w:r>
          </w:p>
        </w:tc>
        <w:tc>
          <w:tcPr>
            <w:tcW w:type="dxa" w:w="1108"/>
          </w:tcPr>
          <w:p>
            <w:r>
              <w:t>3.65</w:t>
            </w:r>
          </w:p>
        </w:tc>
        <w:tc>
          <w:tcPr>
            <w:tcW w:type="dxa" w:w="1108"/>
          </w:tcPr>
          <w:p>
            <w:r>
              <w:t>1.46</w:t>
            </w:r>
          </w:p>
        </w:tc>
        <w:tc>
          <w:tcPr>
            <w:tcW w:type="dxa" w:w="1108"/>
          </w:tcPr>
          <w:p>
            <w:r>
              <w:t>14.60</w:t>
            </w:r>
          </w:p>
        </w:tc>
        <w:tc>
          <w:tcPr>
            <w:tcW w:type="dxa" w:w="1108"/>
          </w:tcPr>
          <w:p>
            <w:r>
              <w:t>58.41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23</w:t>
            </w:r>
          </w:p>
        </w:tc>
        <w:tc>
          <w:tcPr>
            <w:tcW w:type="dxa" w:w="1108"/>
          </w:tcPr>
          <w:p>
            <w:r>
              <w:t>10032</w:t>
            </w:r>
          </w:p>
        </w:tc>
        <w:tc>
          <w:tcPr>
            <w:tcW w:type="dxa" w:w="1108"/>
          </w:tcPr>
          <w:p>
            <w:r>
              <w:t>Fernando Santos</w:t>
            </w:r>
          </w:p>
        </w:tc>
        <w:tc>
          <w:tcPr>
            <w:tcW w:type="dxa" w:w="1108"/>
          </w:tcPr>
          <w:p>
            <w:r>
              <w:t>176.50</w:t>
            </w:r>
          </w:p>
        </w:tc>
        <w:tc>
          <w:tcPr>
            <w:tcW w:type="dxa" w:w="1108"/>
          </w:tcPr>
          <w:p>
            <w:r>
              <w:t>26.47</w:t>
            </w:r>
          </w:p>
        </w:tc>
        <w:tc>
          <w:tcPr>
            <w:tcW w:type="dxa" w:w="1108"/>
          </w:tcPr>
          <w:p>
            <w:r>
              <w:t>202.97</w:t>
            </w:r>
          </w:p>
        </w:tc>
        <w:tc>
          <w:tcPr>
            <w:tcW w:type="dxa" w:w="1108"/>
          </w:tcPr>
          <w:p>
            <w:r>
              <w:t>20.30</w:t>
            </w:r>
          </w:p>
        </w:tc>
        <w:tc>
          <w:tcPr>
            <w:tcW w:type="dxa" w:w="1108"/>
          </w:tcPr>
          <w:p>
            <w:r>
              <w:t>6.09</w:t>
            </w:r>
          </w:p>
        </w:tc>
        <w:tc>
          <w:tcPr>
            <w:tcW w:type="dxa" w:w="1108"/>
          </w:tcPr>
          <w:p>
            <w:r>
              <w:t>10.15</w:t>
            </w:r>
          </w:p>
        </w:tc>
        <w:tc>
          <w:tcPr>
            <w:tcW w:type="dxa" w:w="1108"/>
          </w:tcPr>
          <w:p>
            <w:r>
              <w:t>4.06</w:t>
            </w:r>
          </w:p>
        </w:tc>
        <w:tc>
          <w:tcPr>
            <w:tcW w:type="dxa" w:w="1108"/>
          </w:tcPr>
          <w:p>
            <w:r>
              <w:t>40.59</w:t>
            </w:r>
          </w:p>
        </w:tc>
        <w:tc>
          <w:tcPr>
            <w:tcW w:type="dxa" w:w="1108"/>
          </w:tcPr>
          <w:p>
            <w:r>
              <w:t>162.38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24</w:t>
            </w:r>
          </w:p>
        </w:tc>
        <w:tc>
          <w:tcPr>
            <w:tcW w:type="dxa" w:w="1108"/>
          </w:tcPr>
          <w:p>
            <w:r>
              <w:t>10033</w:t>
            </w:r>
          </w:p>
        </w:tc>
        <w:tc>
          <w:tcPr>
            <w:tcW w:type="dxa" w:w="1108"/>
          </w:tcPr>
          <w:p>
            <w:r>
              <w:t>Victoria Lopez</w:t>
            </w:r>
          </w:p>
        </w:tc>
        <w:tc>
          <w:tcPr>
            <w:tcW w:type="dxa" w:w="1108"/>
          </w:tcPr>
          <w:p>
            <w:r>
              <w:t>429.25</w:t>
            </w:r>
          </w:p>
        </w:tc>
        <w:tc>
          <w:tcPr>
            <w:tcW w:type="dxa" w:w="1108"/>
          </w:tcPr>
          <w:p>
            <w:r>
              <w:t>128.77</w:t>
            </w:r>
          </w:p>
        </w:tc>
        <w:tc>
          <w:tcPr>
            <w:tcW w:type="dxa" w:w="1108"/>
          </w:tcPr>
          <w:p>
            <w:r>
              <w:t>558.02</w:t>
            </w:r>
          </w:p>
        </w:tc>
        <w:tc>
          <w:tcPr>
            <w:tcW w:type="dxa" w:w="1108"/>
          </w:tcPr>
          <w:p>
            <w:r>
              <w:t>55.80</w:t>
            </w:r>
          </w:p>
        </w:tc>
        <w:tc>
          <w:tcPr>
            <w:tcW w:type="dxa" w:w="1108"/>
          </w:tcPr>
          <w:p>
            <w:r>
              <w:t>16.74</w:t>
            </w:r>
          </w:p>
        </w:tc>
        <w:tc>
          <w:tcPr>
            <w:tcW w:type="dxa" w:w="1108"/>
          </w:tcPr>
          <w:p>
            <w:r>
              <w:t>27.90</w:t>
            </w:r>
          </w:p>
        </w:tc>
        <w:tc>
          <w:tcPr>
            <w:tcW w:type="dxa" w:w="1108"/>
          </w:tcPr>
          <w:p>
            <w:r>
              <w:t>11.16</w:t>
            </w:r>
          </w:p>
        </w:tc>
        <w:tc>
          <w:tcPr>
            <w:tcW w:type="dxa" w:w="1108"/>
          </w:tcPr>
          <w:p>
            <w:r>
              <w:t>111.61</w:t>
            </w:r>
          </w:p>
        </w:tc>
        <w:tc>
          <w:tcPr>
            <w:tcW w:type="dxa" w:w="1108"/>
          </w:tcPr>
          <w:p>
            <w:r>
              <w:t>446.42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25</w:t>
            </w:r>
          </w:p>
        </w:tc>
        <w:tc>
          <w:tcPr>
            <w:tcW w:type="dxa" w:w="1108"/>
          </w:tcPr>
          <w:p>
            <w:r>
              <w:t>10034</w:t>
            </w:r>
          </w:p>
        </w:tc>
        <w:tc>
          <w:tcPr>
            <w:tcW w:type="dxa" w:w="1108"/>
          </w:tcPr>
          <w:p>
            <w:r>
              <w:t>Eduardo Martinez</w:t>
            </w:r>
          </w:p>
        </w:tc>
        <w:tc>
          <w:tcPr>
            <w:tcW w:type="dxa" w:w="1108"/>
          </w:tcPr>
          <w:p>
            <w:r>
              <w:t>350.25</w:t>
            </w:r>
          </w:p>
        </w:tc>
        <w:tc>
          <w:tcPr>
            <w:tcW w:type="dxa" w:w="1108"/>
          </w:tcPr>
          <w:p>
            <w:r>
              <w:t>236.42</w:t>
            </w:r>
          </w:p>
        </w:tc>
        <w:tc>
          <w:tcPr>
            <w:tcW w:type="dxa" w:w="1108"/>
          </w:tcPr>
          <w:p>
            <w:r>
              <w:t>586.67</w:t>
            </w:r>
          </w:p>
        </w:tc>
        <w:tc>
          <w:tcPr>
            <w:tcW w:type="dxa" w:w="1108"/>
          </w:tcPr>
          <w:p>
            <w:r>
              <w:t>58.67</w:t>
            </w:r>
          </w:p>
        </w:tc>
        <w:tc>
          <w:tcPr>
            <w:tcW w:type="dxa" w:w="1108"/>
          </w:tcPr>
          <w:p>
            <w:r>
              <w:t>17.60</w:t>
            </w:r>
          </w:p>
        </w:tc>
        <w:tc>
          <w:tcPr>
            <w:tcW w:type="dxa" w:w="1108"/>
          </w:tcPr>
          <w:p>
            <w:r>
              <w:t>29.33</w:t>
            </w:r>
          </w:p>
        </w:tc>
        <w:tc>
          <w:tcPr>
            <w:tcW w:type="dxa" w:w="1108"/>
          </w:tcPr>
          <w:p>
            <w:r>
              <w:t>11.73</w:t>
            </w:r>
          </w:p>
        </w:tc>
        <w:tc>
          <w:tcPr>
            <w:tcW w:type="dxa" w:w="1108"/>
          </w:tcPr>
          <w:p>
            <w:r>
              <w:t>117.33</w:t>
            </w:r>
          </w:p>
        </w:tc>
        <w:tc>
          <w:tcPr>
            <w:tcW w:type="dxa" w:w="1108"/>
          </w:tcPr>
          <w:p>
            <w:r>
              <w:t>469.34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26</w:t>
            </w:r>
          </w:p>
        </w:tc>
        <w:tc>
          <w:tcPr>
            <w:tcW w:type="dxa" w:w="1108"/>
          </w:tcPr>
          <w:p>
            <w:r>
              <w:t>10035</w:t>
            </w:r>
          </w:p>
        </w:tc>
        <w:tc>
          <w:tcPr>
            <w:tcW w:type="dxa" w:w="1108"/>
          </w:tcPr>
          <w:p>
            <w:r>
              <w:t>Sofia Gonzales</w:t>
            </w:r>
          </w:p>
        </w:tc>
        <w:tc>
          <w:tcPr>
            <w:tcW w:type="dxa" w:w="1108"/>
          </w:tcPr>
          <w:p>
            <w:r>
              <w:t>236.75</w:t>
            </w:r>
          </w:p>
        </w:tc>
        <w:tc>
          <w:tcPr>
            <w:tcW w:type="dxa" w:w="1108"/>
          </w:tcPr>
          <w:p>
            <w:r>
              <w:t>53.27</w:t>
            </w:r>
          </w:p>
        </w:tc>
        <w:tc>
          <w:tcPr>
            <w:tcW w:type="dxa" w:w="1108"/>
          </w:tcPr>
          <w:p>
            <w:r>
              <w:t>290.02</w:t>
            </w:r>
          </w:p>
        </w:tc>
        <w:tc>
          <w:tcPr>
            <w:tcW w:type="dxa" w:w="1108"/>
          </w:tcPr>
          <w:p>
            <w:r>
              <w:t>29.00</w:t>
            </w:r>
          </w:p>
        </w:tc>
        <w:tc>
          <w:tcPr>
            <w:tcW w:type="dxa" w:w="1108"/>
          </w:tcPr>
          <w:p>
            <w:r>
              <w:t>8.70</w:t>
            </w:r>
          </w:p>
        </w:tc>
        <w:tc>
          <w:tcPr>
            <w:tcW w:type="dxa" w:w="1108"/>
          </w:tcPr>
          <w:p>
            <w:r>
              <w:t>14.50</w:t>
            </w:r>
          </w:p>
        </w:tc>
        <w:tc>
          <w:tcPr>
            <w:tcW w:type="dxa" w:w="1108"/>
          </w:tcPr>
          <w:p>
            <w:r>
              <w:t>5.80</w:t>
            </w:r>
          </w:p>
        </w:tc>
        <w:tc>
          <w:tcPr>
            <w:tcW w:type="dxa" w:w="1108"/>
          </w:tcPr>
          <w:p>
            <w:r>
              <w:t>58.00</w:t>
            </w:r>
          </w:p>
        </w:tc>
        <w:tc>
          <w:tcPr>
            <w:tcW w:type="dxa" w:w="1108"/>
          </w:tcPr>
          <w:p>
            <w:r>
              <w:t>232.02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27</w:t>
            </w:r>
          </w:p>
        </w:tc>
        <w:tc>
          <w:tcPr>
            <w:tcW w:type="dxa" w:w="1108"/>
          </w:tcPr>
          <w:p>
            <w:r>
              <w:t>10036</w:t>
            </w:r>
          </w:p>
        </w:tc>
        <w:tc>
          <w:tcPr>
            <w:tcW w:type="dxa" w:w="1108"/>
          </w:tcPr>
          <w:p>
            <w:r>
              <w:t>Ramon Perez</w:t>
            </w:r>
          </w:p>
        </w:tc>
        <w:tc>
          <w:tcPr>
            <w:tcW w:type="dxa" w:w="1108"/>
          </w:tcPr>
          <w:p>
            <w:r>
              <w:t>123.00</w:t>
            </w:r>
          </w:p>
        </w:tc>
        <w:tc>
          <w:tcPr>
            <w:tcW w:type="dxa" w:w="1108"/>
          </w:tcPr>
          <w:p>
            <w:r>
              <w:t>73.80</w:t>
            </w:r>
          </w:p>
        </w:tc>
        <w:tc>
          <w:tcPr>
            <w:tcW w:type="dxa" w:w="1108"/>
          </w:tcPr>
          <w:p>
            <w:r>
              <w:t>196.80</w:t>
            </w:r>
          </w:p>
        </w:tc>
        <w:tc>
          <w:tcPr>
            <w:tcW w:type="dxa" w:w="1108"/>
          </w:tcPr>
          <w:p>
            <w:r>
              <w:t>19.68</w:t>
            </w:r>
          </w:p>
        </w:tc>
        <w:tc>
          <w:tcPr>
            <w:tcW w:type="dxa" w:w="1108"/>
          </w:tcPr>
          <w:p>
            <w:r>
              <w:t>5.90</w:t>
            </w:r>
          </w:p>
        </w:tc>
        <w:tc>
          <w:tcPr>
            <w:tcW w:type="dxa" w:w="1108"/>
          </w:tcPr>
          <w:p>
            <w:r>
              <w:t>9.84</w:t>
            </w:r>
          </w:p>
        </w:tc>
        <w:tc>
          <w:tcPr>
            <w:tcW w:type="dxa" w:w="1108"/>
          </w:tcPr>
          <w:p>
            <w:r>
              <w:t>3.94</w:t>
            </w:r>
          </w:p>
        </w:tc>
        <w:tc>
          <w:tcPr>
            <w:tcW w:type="dxa" w:w="1108"/>
          </w:tcPr>
          <w:p>
            <w:r>
              <w:t>39.36</w:t>
            </w:r>
          </w:p>
        </w:tc>
        <w:tc>
          <w:tcPr>
            <w:tcW w:type="dxa" w:w="1108"/>
          </w:tcPr>
          <w:p>
            <w:r>
              <w:t>157.44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28</w:t>
            </w:r>
          </w:p>
        </w:tc>
        <w:tc>
          <w:tcPr>
            <w:tcW w:type="dxa" w:w="1108"/>
          </w:tcPr>
          <w:p>
            <w:r>
              <w:t>10037</w:t>
            </w:r>
          </w:p>
        </w:tc>
        <w:tc>
          <w:tcPr>
            <w:tcW w:type="dxa" w:w="1108"/>
          </w:tcPr>
          <w:p>
            <w:r>
              <w:t>Margarita Castillo</w:t>
            </w:r>
          </w:p>
        </w:tc>
        <w:tc>
          <w:tcPr>
            <w:tcW w:type="dxa" w:w="1108"/>
          </w:tcPr>
          <w:p>
            <w:r>
              <w:t>286.25</w:t>
            </w:r>
          </w:p>
        </w:tc>
        <w:tc>
          <w:tcPr>
            <w:tcW w:type="dxa" w:w="1108"/>
          </w:tcPr>
          <w:p>
            <w:r>
              <w:t>150.28</w:t>
            </w:r>
          </w:p>
        </w:tc>
        <w:tc>
          <w:tcPr>
            <w:tcW w:type="dxa" w:w="1108"/>
          </w:tcPr>
          <w:p>
            <w:r>
              <w:t>436.53</w:t>
            </w:r>
          </w:p>
        </w:tc>
        <w:tc>
          <w:tcPr>
            <w:tcW w:type="dxa" w:w="1108"/>
          </w:tcPr>
          <w:p>
            <w:r>
              <w:t>43.65</w:t>
            </w:r>
          </w:p>
        </w:tc>
        <w:tc>
          <w:tcPr>
            <w:tcW w:type="dxa" w:w="1108"/>
          </w:tcPr>
          <w:p>
            <w:r>
              <w:t>13.10</w:t>
            </w:r>
          </w:p>
        </w:tc>
        <w:tc>
          <w:tcPr>
            <w:tcW w:type="dxa" w:w="1108"/>
          </w:tcPr>
          <w:p>
            <w:r>
              <w:t>21.83</w:t>
            </w:r>
          </w:p>
        </w:tc>
        <w:tc>
          <w:tcPr>
            <w:tcW w:type="dxa" w:w="1108"/>
          </w:tcPr>
          <w:p>
            <w:r>
              <w:t>8.73</w:t>
            </w:r>
          </w:p>
        </w:tc>
        <w:tc>
          <w:tcPr>
            <w:tcW w:type="dxa" w:w="1108"/>
          </w:tcPr>
          <w:p>
            <w:r>
              <w:t>87.31</w:t>
            </w:r>
          </w:p>
        </w:tc>
        <w:tc>
          <w:tcPr>
            <w:tcW w:type="dxa" w:w="1108"/>
          </w:tcPr>
          <w:p>
            <w:r>
              <w:t>349.23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29</w:t>
            </w:r>
          </w:p>
        </w:tc>
        <w:tc>
          <w:tcPr>
            <w:tcW w:type="dxa" w:w="1108"/>
          </w:tcPr>
          <w:p>
            <w:r>
              <w:t>10038</w:t>
            </w:r>
          </w:p>
        </w:tc>
        <w:tc>
          <w:tcPr>
            <w:tcW w:type="dxa" w:w="1108"/>
          </w:tcPr>
          <w:p>
            <w:r>
              <w:t>Enrique Mendoza</w:t>
            </w:r>
          </w:p>
        </w:tc>
        <w:tc>
          <w:tcPr>
            <w:tcW w:type="dxa" w:w="1108"/>
          </w:tcPr>
          <w:p>
            <w:r>
              <w:t>184.00</w:t>
            </w:r>
          </w:p>
        </w:tc>
        <w:tc>
          <w:tcPr>
            <w:tcW w:type="dxa" w:w="1108"/>
          </w:tcPr>
          <w:p>
            <w:r>
              <w:t>34.50</w:t>
            </w:r>
          </w:p>
        </w:tc>
        <w:tc>
          <w:tcPr>
            <w:tcW w:type="dxa" w:w="1108"/>
          </w:tcPr>
          <w:p>
            <w:r>
              <w:t>218.50</w:t>
            </w:r>
          </w:p>
        </w:tc>
        <w:tc>
          <w:tcPr>
            <w:tcW w:type="dxa" w:w="1108"/>
          </w:tcPr>
          <w:p>
            <w:r>
              <w:t>21.85</w:t>
            </w:r>
          </w:p>
        </w:tc>
        <w:tc>
          <w:tcPr>
            <w:tcW w:type="dxa" w:w="1108"/>
          </w:tcPr>
          <w:p>
            <w:r>
              <w:t>6.55</w:t>
            </w:r>
          </w:p>
        </w:tc>
        <w:tc>
          <w:tcPr>
            <w:tcW w:type="dxa" w:w="1108"/>
          </w:tcPr>
          <w:p>
            <w:r>
              <w:t>10.93</w:t>
            </w:r>
          </w:p>
        </w:tc>
        <w:tc>
          <w:tcPr>
            <w:tcW w:type="dxa" w:w="1108"/>
          </w:tcPr>
          <w:p>
            <w:r>
              <w:t>4.37</w:t>
            </w:r>
          </w:p>
        </w:tc>
        <w:tc>
          <w:tcPr>
            <w:tcW w:type="dxa" w:w="1108"/>
          </w:tcPr>
          <w:p>
            <w:r>
              <w:t>43.70</w:t>
            </w:r>
          </w:p>
        </w:tc>
        <w:tc>
          <w:tcPr>
            <w:tcW w:type="dxa" w:w="1108"/>
          </w:tcPr>
          <w:p>
            <w:r>
              <w:t>174.80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30</w:t>
            </w:r>
          </w:p>
        </w:tc>
        <w:tc>
          <w:tcPr>
            <w:tcW w:type="dxa" w:w="1108"/>
          </w:tcPr>
          <w:p>
            <w:r>
              <w:t>10039</w:t>
            </w:r>
          </w:p>
        </w:tc>
        <w:tc>
          <w:tcPr>
            <w:tcW w:type="dxa" w:w="1108"/>
          </w:tcPr>
          <w:p>
            <w:r>
              <w:t>Lucia Reyes</w:t>
            </w:r>
          </w:p>
        </w:tc>
        <w:tc>
          <w:tcPr>
            <w:tcW w:type="dxa" w:w="1108"/>
          </w:tcPr>
          <w:p>
            <w:r>
              <w:t>148.75</w:t>
            </w:r>
          </w:p>
        </w:tc>
        <w:tc>
          <w:tcPr>
            <w:tcW w:type="dxa" w:w="1108"/>
          </w:tcPr>
          <w:p>
            <w:r>
              <w:t>61.36</w:t>
            </w:r>
          </w:p>
        </w:tc>
        <w:tc>
          <w:tcPr>
            <w:tcW w:type="dxa" w:w="1108"/>
          </w:tcPr>
          <w:p>
            <w:r>
              <w:t>210.11</w:t>
            </w:r>
          </w:p>
        </w:tc>
        <w:tc>
          <w:tcPr>
            <w:tcW w:type="dxa" w:w="1108"/>
          </w:tcPr>
          <w:p>
            <w:r>
              <w:t>21.01</w:t>
            </w:r>
          </w:p>
        </w:tc>
        <w:tc>
          <w:tcPr>
            <w:tcW w:type="dxa" w:w="1108"/>
          </w:tcPr>
          <w:p>
            <w:r>
              <w:t>6.30</w:t>
            </w:r>
          </w:p>
        </w:tc>
        <w:tc>
          <w:tcPr>
            <w:tcW w:type="dxa" w:w="1108"/>
          </w:tcPr>
          <w:p>
            <w:r>
              <w:t>10.51</w:t>
            </w:r>
          </w:p>
        </w:tc>
        <w:tc>
          <w:tcPr>
            <w:tcW w:type="dxa" w:w="1108"/>
          </w:tcPr>
          <w:p>
            <w:r>
              <w:t>4.20</w:t>
            </w:r>
          </w:p>
        </w:tc>
        <w:tc>
          <w:tcPr>
            <w:tcW w:type="dxa" w:w="1108"/>
          </w:tcPr>
          <w:p>
            <w:r>
              <w:t>42.02</w:t>
            </w:r>
          </w:p>
        </w:tc>
        <w:tc>
          <w:tcPr>
            <w:tcW w:type="dxa" w:w="1108"/>
          </w:tcPr>
          <w:p>
            <w:r>
              <w:t>168.09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31</w:t>
            </w:r>
          </w:p>
        </w:tc>
        <w:tc>
          <w:tcPr>
            <w:tcW w:type="dxa" w:w="1108"/>
          </w:tcPr>
          <w:p>
            <w:r>
              <w:t>10040</w:t>
            </w:r>
          </w:p>
        </w:tc>
        <w:tc>
          <w:tcPr>
            <w:tcW w:type="dxa" w:w="1108"/>
          </w:tcPr>
          <w:p>
            <w:r>
              <w:t>Francisco Bautista</w:t>
            </w:r>
          </w:p>
        </w:tc>
        <w:tc>
          <w:tcPr>
            <w:tcW w:type="dxa" w:w="1108"/>
          </w:tcPr>
          <w:p>
            <w:r>
              <w:t>36.46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36.46</w:t>
            </w:r>
          </w:p>
        </w:tc>
        <w:tc>
          <w:tcPr>
            <w:tcW w:type="dxa" w:w="1108"/>
          </w:tcPr>
          <w:p>
            <w:r>
              <w:t>3.65</w:t>
            </w:r>
          </w:p>
        </w:tc>
        <w:tc>
          <w:tcPr>
            <w:tcW w:type="dxa" w:w="1108"/>
          </w:tcPr>
          <w:p>
            <w:r>
              <w:t>1.09</w:t>
            </w:r>
          </w:p>
        </w:tc>
        <w:tc>
          <w:tcPr>
            <w:tcW w:type="dxa" w:w="1108"/>
          </w:tcPr>
          <w:p>
            <w:r>
              <w:t>1.82</w:t>
            </w:r>
          </w:p>
        </w:tc>
        <w:tc>
          <w:tcPr>
            <w:tcW w:type="dxa" w:w="1108"/>
          </w:tcPr>
          <w:p>
            <w:r>
              <w:t>0.73</w:t>
            </w:r>
          </w:p>
        </w:tc>
        <w:tc>
          <w:tcPr>
            <w:tcW w:type="dxa" w:w="1108"/>
          </w:tcPr>
          <w:p>
            <w:r>
              <w:t>7.29</w:t>
            </w:r>
          </w:p>
        </w:tc>
        <w:tc>
          <w:tcPr>
            <w:tcW w:type="dxa" w:w="1108"/>
          </w:tcPr>
          <w:p>
            <w:r>
              <w:t>29.16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32</w:t>
            </w:r>
          </w:p>
        </w:tc>
        <w:tc>
          <w:tcPr>
            <w:tcW w:type="dxa" w:w="1108"/>
          </w:tcPr>
          <w:p>
            <w:r>
              <w:t>10041</w:t>
            </w:r>
          </w:p>
        </w:tc>
        <w:tc>
          <w:tcPr>
            <w:tcW w:type="dxa" w:w="1108"/>
          </w:tcPr>
          <w:p>
            <w:r>
              <w:t>Pilar Garcia</w:t>
            </w:r>
          </w:p>
        </w:tc>
        <w:tc>
          <w:tcPr>
            <w:tcW w:type="dxa" w:w="1108"/>
          </w:tcPr>
          <w:p>
            <w:r>
              <w:t>150.98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150.98</w:t>
            </w:r>
          </w:p>
        </w:tc>
        <w:tc>
          <w:tcPr>
            <w:tcW w:type="dxa" w:w="1108"/>
          </w:tcPr>
          <w:p>
            <w:r>
              <w:t>15.10</w:t>
            </w:r>
          </w:p>
        </w:tc>
        <w:tc>
          <w:tcPr>
            <w:tcW w:type="dxa" w:w="1108"/>
          </w:tcPr>
          <w:p>
            <w:r>
              <w:t>4.53</w:t>
            </w:r>
          </w:p>
        </w:tc>
        <w:tc>
          <w:tcPr>
            <w:tcW w:type="dxa" w:w="1108"/>
          </w:tcPr>
          <w:p>
            <w:r>
              <w:t>7.55</w:t>
            </w:r>
          </w:p>
        </w:tc>
        <w:tc>
          <w:tcPr>
            <w:tcW w:type="dxa" w:w="1108"/>
          </w:tcPr>
          <w:p>
            <w:r>
              <w:t>3.02</w:t>
            </w:r>
          </w:p>
        </w:tc>
        <w:tc>
          <w:tcPr>
            <w:tcW w:type="dxa" w:w="1108"/>
          </w:tcPr>
          <w:p>
            <w:r>
              <w:t>30.20</w:t>
            </w:r>
          </w:p>
        </w:tc>
        <w:tc>
          <w:tcPr>
            <w:tcW w:type="dxa" w:w="1108"/>
          </w:tcPr>
          <w:p>
            <w:r>
              <w:t>120.78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33</w:t>
            </w:r>
          </w:p>
        </w:tc>
        <w:tc>
          <w:tcPr>
            <w:tcW w:type="dxa" w:w="1108"/>
          </w:tcPr>
          <w:p>
            <w:r>
              <w:t>10042</w:t>
            </w:r>
          </w:p>
        </w:tc>
        <w:tc>
          <w:tcPr>
            <w:tcW w:type="dxa" w:w="1108"/>
          </w:tcPr>
          <w:p>
            <w:r>
              <w:t>Alfredo Villanueva</w:t>
            </w:r>
          </w:p>
        </w:tc>
        <w:tc>
          <w:tcPr>
            <w:tcW w:type="dxa" w:w="1108"/>
          </w:tcPr>
          <w:p>
            <w:r>
              <w:t>209.25</w:t>
            </w:r>
          </w:p>
        </w:tc>
        <w:tc>
          <w:tcPr>
            <w:tcW w:type="dxa" w:w="1108"/>
          </w:tcPr>
          <w:p>
            <w:r>
              <w:t>156.94</w:t>
            </w:r>
          </w:p>
        </w:tc>
        <w:tc>
          <w:tcPr>
            <w:tcW w:type="dxa" w:w="1108"/>
          </w:tcPr>
          <w:p>
            <w:r>
              <w:t>366.19</w:t>
            </w:r>
          </w:p>
        </w:tc>
        <w:tc>
          <w:tcPr>
            <w:tcW w:type="dxa" w:w="1108"/>
          </w:tcPr>
          <w:p>
            <w:r>
              <w:t>36.62</w:t>
            </w:r>
          </w:p>
        </w:tc>
        <w:tc>
          <w:tcPr>
            <w:tcW w:type="dxa" w:w="1108"/>
          </w:tcPr>
          <w:p>
            <w:r>
              <w:t>10.99</w:t>
            </w:r>
          </w:p>
        </w:tc>
        <w:tc>
          <w:tcPr>
            <w:tcW w:type="dxa" w:w="1108"/>
          </w:tcPr>
          <w:p>
            <w:r>
              <w:t>18.31</w:t>
            </w:r>
          </w:p>
        </w:tc>
        <w:tc>
          <w:tcPr>
            <w:tcW w:type="dxa" w:w="1108"/>
          </w:tcPr>
          <w:p>
            <w:r>
              <w:t>7.32</w:t>
            </w:r>
          </w:p>
        </w:tc>
        <w:tc>
          <w:tcPr>
            <w:tcW w:type="dxa" w:w="1108"/>
          </w:tcPr>
          <w:p>
            <w:r>
              <w:t>73.24</w:t>
            </w:r>
          </w:p>
        </w:tc>
        <w:tc>
          <w:tcPr>
            <w:tcW w:type="dxa" w:w="1108"/>
          </w:tcPr>
          <w:p>
            <w:r>
              <w:t>292.95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34</w:t>
            </w:r>
          </w:p>
        </w:tc>
        <w:tc>
          <w:tcPr>
            <w:tcW w:type="dxa" w:w="1108"/>
          </w:tcPr>
          <w:p>
            <w:r>
              <w:t>10043</w:t>
            </w:r>
          </w:p>
        </w:tc>
        <w:tc>
          <w:tcPr>
            <w:tcW w:type="dxa" w:w="1108"/>
          </w:tcPr>
          <w:p>
            <w:r>
              <w:t>Rosario Morales</w:t>
            </w:r>
          </w:p>
        </w:tc>
        <w:tc>
          <w:tcPr>
            <w:tcW w:type="dxa" w:w="1108"/>
          </w:tcPr>
          <w:p>
            <w:r>
              <w:t>79.57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79.57</w:t>
            </w:r>
          </w:p>
        </w:tc>
        <w:tc>
          <w:tcPr>
            <w:tcW w:type="dxa" w:w="1108"/>
          </w:tcPr>
          <w:p>
            <w:r>
              <w:t>7.96</w:t>
            </w:r>
          </w:p>
        </w:tc>
        <w:tc>
          <w:tcPr>
            <w:tcW w:type="dxa" w:w="1108"/>
          </w:tcPr>
          <w:p>
            <w:r>
              <w:t>2.39</w:t>
            </w:r>
          </w:p>
        </w:tc>
        <w:tc>
          <w:tcPr>
            <w:tcW w:type="dxa" w:w="1108"/>
          </w:tcPr>
          <w:p>
            <w:r>
              <w:t>3.98</w:t>
            </w:r>
          </w:p>
        </w:tc>
        <w:tc>
          <w:tcPr>
            <w:tcW w:type="dxa" w:w="1108"/>
          </w:tcPr>
          <w:p>
            <w:r>
              <w:t>1.59</w:t>
            </w:r>
          </w:p>
        </w:tc>
        <w:tc>
          <w:tcPr>
            <w:tcW w:type="dxa" w:w="1108"/>
          </w:tcPr>
          <w:p>
            <w:r>
              <w:t>15.91</w:t>
            </w:r>
          </w:p>
        </w:tc>
        <w:tc>
          <w:tcPr>
            <w:tcW w:type="dxa" w:w="1108"/>
          </w:tcPr>
          <w:p>
            <w:r>
              <w:t>63.65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35</w:t>
            </w:r>
          </w:p>
        </w:tc>
        <w:tc>
          <w:tcPr>
            <w:tcW w:type="dxa" w:w="1108"/>
          </w:tcPr>
          <w:p>
            <w:r>
              <w:t>10044</w:t>
            </w:r>
          </w:p>
        </w:tc>
        <w:tc>
          <w:tcPr>
            <w:tcW w:type="dxa" w:w="1108"/>
          </w:tcPr>
          <w:p>
            <w:r>
              <w:t>Jorge Navarro</w:t>
            </w:r>
          </w:p>
        </w:tc>
        <w:tc>
          <w:tcPr>
            <w:tcW w:type="dxa" w:w="1108"/>
          </w:tcPr>
          <w:p>
            <w:r>
              <w:t>163.50</w:t>
            </w:r>
          </w:p>
        </w:tc>
        <w:tc>
          <w:tcPr>
            <w:tcW w:type="dxa" w:w="1108"/>
          </w:tcPr>
          <w:p>
            <w:r>
              <w:t>12.26</w:t>
            </w:r>
          </w:p>
        </w:tc>
        <w:tc>
          <w:tcPr>
            <w:tcW w:type="dxa" w:w="1108"/>
          </w:tcPr>
          <w:p>
            <w:r>
              <w:t>175.76</w:t>
            </w:r>
          </w:p>
        </w:tc>
        <w:tc>
          <w:tcPr>
            <w:tcW w:type="dxa" w:w="1108"/>
          </w:tcPr>
          <w:p>
            <w:r>
              <w:t>17.58</w:t>
            </w:r>
          </w:p>
        </w:tc>
        <w:tc>
          <w:tcPr>
            <w:tcW w:type="dxa" w:w="1108"/>
          </w:tcPr>
          <w:p>
            <w:r>
              <w:t>5.27</w:t>
            </w:r>
          </w:p>
        </w:tc>
        <w:tc>
          <w:tcPr>
            <w:tcW w:type="dxa" w:w="1108"/>
          </w:tcPr>
          <w:p>
            <w:r>
              <w:t>8.79</w:t>
            </w:r>
          </w:p>
        </w:tc>
        <w:tc>
          <w:tcPr>
            <w:tcW w:type="dxa" w:w="1108"/>
          </w:tcPr>
          <w:p>
            <w:r>
              <w:t>3.52</w:t>
            </w:r>
          </w:p>
        </w:tc>
        <w:tc>
          <w:tcPr>
            <w:tcW w:type="dxa" w:w="1108"/>
          </w:tcPr>
          <w:p>
            <w:r>
              <w:t>35.15</w:t>
            </w:r>
          </w:p>
        </w:tc>
        <w:tc>
          <w:tcPr>
            <w:tcW w:type="dxa" w:w="1108"/>
          </w:tcPr>
          <w:p>
            <w:r>
              <w:t>140.61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36</w:t>
            </w:r>
          </w:p>
        </w:tc>
        <w:tc>
          <w:tcPr>
            <w:tcW w:type="dxa" w:w="1108"/>
          </w:tcPr>
          <w:p>
            <w:r>
              <w:t>10045</w:t>
            </w:r>
          </w:p>
        </w:tc>
        <w:tc>
          <w:tcPr>
            <w:tcW w:type="dxa" w:w="1108"/>
          </w:tcPr>
          <w:p>
            <w:r>
              <w:t>Consuelo Flores</w:t>
            </w:r>
          </w:p>
        </w:tc>
        <w:tc>
          <w:tcPr>
            <w:tcW w:type="dxa" w:w="1108"/>
          </w:tcPr>
          <w:p>
            <w:r>
              <w:t>78.38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78.38</w:t>
            </w:r>
          </w:p>
        </w:tc>
        <w:tc>
          <w:tcPr>
            <w:tcW w:type="dxa" w:w="1108"/>
          </w:tcPr>
          <w:p>
            <w:r>
              <w:t>7.84</w:t>
            </w:r>
          </w:p>
        </w:tc>
        <w:tc>
          <w:tcPr>
            <w:tcW w:type="dxa" w:w="1108"/>
          </w:tcPr>
          <w:p>
            <w:r>
              <w:t>2.35</w:t>
            </w:r>
          </w:p>
        </w:tc>
        <w:tc>
          <w:tcPr>
            <w:tcW w:type="dxa" w:w="1108"/>
          </w:tcPr>
          <w:p>
            <w:r>
              <w:t>3.92</w:t>
            </w:r>
          </w:p>
        </w:tc>
        <w:tc>
          <w:tcPr>
            <w:tcW w:type="dxa" w:w="1108"/>
          </w:tcPr>
          <w:p>
            <w:r>
              <w:t>1.57</w:t>
            </w:r>
          </w:p>
        </w:tc>
        <w:tc>
          <w:tcPr>
            <w:tcW w:type="dxa" w:w="1108"/>
          </w:tcPr>
          <w:p>
            <w:r>
              <w:t>15.68</w:t>
            </w:r>
          </w:p>
        </w:tc>
        <w:tc>
          <w:tcPr>
            <w:tcW w:type="dxa" w:w="1108"/>
          </w:tcPr>
          <w:p>
            <w:r>
              <w:t>62.70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37</w:t>
            </w:r>
          </w:p>
        </w:tc>
        <w:tc>
          <w:tcPr>
            <w:tcW w:type="dxa" w:w="1108"/>
          </w:tcPr>
          <w:p>
            <w:r>
              <w:t>10046</w:t>
            </w:r>
          </w:p>
        </w:tc>
        <w:tc>
          <w:tcPr>
            <w:tcW w:type="dxa" w:w="1108"/>
          </w:tcPr>
          <w:p>
            <w:r>
              <w:t>Emilio Aquino</w:t>
            </w:r>
          </w:p>
        </w:tc>
        <w:tc>
          <w:tcPr>
            <w:tcW w:type="dxa" w:w="1108"/>
          </w:tcPr>
          <w:p>
            <w:r>
              <w:t>129.43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129.43</w:t>
            </w:r>
          </w:p>
        </w:tc>
        <w:tc>
          <w:tcPr>
            <w:tcW w:type="dxa" w:w="1108"/>
          </w:tcPr>
          <w:p>
            <w:r>
              <w:t>12.94</w:t>
            </w:r>
          </w:p>
        </w:tc>
        <w:tc>
          <w:tcPr>
            <w:tcW w:type="dxa" w:w="1108"/>
          </w:tcPr>
          <w:p>
            <w:r>
              <w:t>3.88</w:t>
            </w:r>
          </w:p>
        </w:tc>
        <w:tc>
          <w:tcPr>
            <w:tcW w:type="dxa" w:w="1108"/>
          </w:tcPr>
          <w:p>
            <w:r>
              <w:t>6.47</w:t>
            </w:r>
          </w:p>
        </w:tc>
        <w:tc>
          <w:tcPr>
            <w:tcW w:type="dxa" w:w="1108"/>
          </w:tcPr>
          <w:p>
            <w:r>
              <w:t>2.59</w:t>
            </w:r>
          </w:p>
        </w:tc>
        <w:tc>
          <w:tcPr>
            <w:tcW w:type="dxa" w:w="1108"/>
          </w:tcPr>
          <w:p>
            <w:r>
              <w:t>25.89</w:t>
            </w:r>
          </w:p>
        </w:tc>
        <w:tc>
          <w:tcPr>
            <w:tcW w:type="dxa" w:w="1108"/>
          </w:tcPr>
          <w:p>
            <w:r>
              <w:t>103.55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38</w:t>
            </w:r>
          </w:p>
        </w:tc>
        <w:tc>
          <w:tcPr>
            <w:tcW w:type="dxa" w:w="1108"/>
          </w:tcPr>
          <w:p>
            <w:r>
              <w:t>10047</w:t>
            </w:r>
          </w:p>
        </w:tc>
        <w:tc>
          <w:tcPr>
            <w:tcW w:type="dxa" w:w="1108"/>
          </w:tcPr>
          <w:p>
            <w:r>
              <w:t>Beatriz Rivera</w:t>
            </w:r>
          </w:p>
        </w:tc>
        <w:tc>
          <w:tcPr>
            <w:tcW w:type="dxa" w:w="1108"/>
          </w:tcPr>
          <w:p>
            <w:r>
              <w:t>113.50</w:t>
            </w:r>
          </w:p>
        </w:tc>
        <w:tc>
          <w:tcPr>
            <w:tcW w:type="dxa" w:w="1108"/>
          </w:tcPr>
          <w:p>
            <w:r>
              <w:t>80.87</w:t>
            </w:r>
          </w:p>
        </w:tc>
        <w:tc>
          <w:tcPr>
            <w:tcW w:type="dxa" w:w="1108"/>
          </w:tcPr>
          <w:p>
            <w:r>
              <w:t>194.37</w:t>
            </w:r>
          </w:p>
        </w:tc>
        <w:tc>
          <w:tcPr>
            <w:tcW w:type="dxa" w:w="1108"/>
          </w:tcPr>
          <w:p>
            <w:r>
              <w:t>19.44</w:t>
            </w:r>
          </w:p>
        </w:tc>
        <w:tc>
          <w:tcPr>
            <w:tcW w:type="dxa" w:w="1108"/>
          </w:tcPr>
          <w:p>
            <w:r>
              <w:t>5.83</w:t>
            </w:r>
          </w:p>
        </w:tc>
        <w:tc>
          <w:tcPr>
            <w:tcW w:type="dxa" w:w="1108"/>
          </w:tcPr>
          <w:p>
            <w:r>
              <w:t>9.72</w:t>
            </w:r>
          </w:p>
        </w:tc>
        <w:tc>
          <w:tcPr>
            <w:tcW w:type="dxa" w:w="1108"/>
          </w:tcPr>
          <w:p>
            <w:r>
              <w:t>3.89</w:t>
            </w:r>
          </w:p>
        </w:tc>
        <w:tc>
          <w:tcPr>
            <w:tcW w:type="dxa" w:w="1108"/>
          </w:tcPr>
          <w:p>
            <w:r>
              <w:t>38.87</w:t>
            </w:r>
          </w:p>
        </w:tc>
        <w:tc>
          <w:tcPr>
            <w:tcW w:type="dxa" w:w="1108"/>
          </w:tcPr>
          <w:p>
            <w:r>
              <w:t>155.49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39</w:t>
            </w:r>
          </w:p>
        </w:tc>
        <w:tc>
          <w:tcPr>
            <w:tcW w:type="dxa" w:w="1108"/>
          </w:tcPr>
          <w:p>
            <w:r>
              <w:t>10048</w:t>
            </w:r>
          </w:p>
        </w:tc>
        <w:tc>
          <w:tcPr>
            <w:tcW w:type="dxa" w:w="1108"/>
          </w:tcPr>
          <w:p>
            <w:r>
              <w:t>Santiago Guzman</w:t>
            </w:r>
          </w:p>
        </w:tc>
        <w:tc>
          <w:tcPr>
            <w:tcW w:type="dxa" w:w="1108"/>
          </w:tcPr>
          <w:p>
            <w:r>
              <w:t>198.75</w:t>
            </w:r>
          </w:p>
        </w:tc>
        <w:tc>
          <w:tcPr>
            <w:tcW w:type="dxa" w:w="1108"/>
          </w:tcPr>
          <w:p>
            <w:r>
              <w:t>67.08</w:t>
            </w:r>
          </w:p>
        </w:tc>
        <w:tc>
          <w:tcPr>
            <w:tcW w:type="dxa" w:w="1108"/>
          </w:tcPr>
          <w:p>
            <w:r>
              <w:t>265.83</w:t>
            </w:r>
          </w:p>
        </w:tc>
        <w:tc>
          <w:tcPr>
            <w:tcW w:type="dxa" w:w="1108"/>
          </w:tcPr>
          <w:p>
            <w:r>
              <w:t>26.58</w:t>
            </w:r>
          </w:p>
        </w:tc>
        <w:tc>
          <w:tcPr>
            <w:tcW w:type="dxa" w:w="1108"/>
          </w:tcPr>
          <w:p>
            <w:r>
              <w:t>7.97</w:t>
            </w:r>
          </w:p>
        </w:tc>
        <w:tc>
          <w:tcPr>
            <w:tcW w:type="dxa" w:w="1108"/>
          </w:tcPr>
          <w:p>
            <w:r>
              <w:t>13.29</w:t>
            </w:r>
          </w:p>
        </w:tc>
        <w:tc>
          <w:tcPr>
            <w:tcW w:type="dxa" w:w="1108"/>
          </w:tcPr>
          <w:p>
            <w:r>
              <w:t>5.32</w:t>
            </w:r>
          </w:p>
        </w:tc>
        <w:tc>
          <w:tcPr>
            <w:tcW w:type="dxa" w:w="1108"/>
          </w:tcPr>
          <w:p>
            <w:r>
              <w:t>53.17</w:t>
            </w:r>
          </w:p>
        </w:tc>
        <w:tc>
          <w:tcPr>
            <w:tcW w:type="dxa" w:w="1108"/>
          </w:tcPr>
          <w:p>
            <w:r>
              <w:t>212.66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40</w:t>
            </w:r>
          </w:p>
        </w:tc>
        <w:tc>
          <w:tcPr>
            <w:tcW w:type="dxa" w:w="1108"/>
          </w:tcPr>
          <w:p>
            <w:r>
              <w:t>10049</w:t>
            </w:r>
          </w:p>
        </w:tc>
        <w:tc>
          <w:tcPr>
            <w:tcW w:type="dxa" w:w="1108"/>
          </w:tcPr>
          <w:p>
            <w:r>
              <w:t>Dolores Torres</w:t>
            </w:r>
          </w:p>
        </w:tc>
        <w:tc>
          <w:tcPr>
            <w:tcW w:type="dxa" w:w="1108"/>
          </w:tcPr>
          <w:p>
            <w:r>
              <w:t>358.88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358.88</w:t>
            </w:r>
          </w:p>
        </w:tc>
        <w:tc>
          <w:tcPr>
            <w:tcW w:type="dxa" w:w="1108"/>
          </w:tcPr>
          <w:p>
            <w:r>
              <w:t>35.89</w:t>
            </w:r>
          </w:p>
        </w:tc>
        <w:tc>
          <w:tcPr>
            <w:tcW w:type="dxa" w:w="1108"/>
          </w:tcPr>
          <w:p>
            <w:r>
              <w:t>10.77</w:t>
            </w:r>
          </w:p>
        </w:tc>
        <w:tc>
          <w:tcPr>
            <w:tcW w:type="dxa" w:w="1108"/>
          </w:tcPr>
          <w:p>
            <w:r>
              <w:t>17.94</w:t>
            </w:r>
          </w:p>
        </w:tc>
        <w:tc>
          <w:tcPr>
            <w:tcW w:type="dxa" w:w="1108"/>
          </w:tcPr>
          <w:p>
            <w:r>
              <w:t>7.18</w:t>
            </w:r>
          </w:p>
        </w:tc>
        <w:tc>
          <w:tcPr>
            <w:tcW w:type="dxa" w:w="1108"/>
          </w:tcPr>
          <w:p>
            <w:r>
              <w:t>71.77</w:t>
            </w:r>
          </w:p>
        </w:tc>
        <w:tc>
          <w:tcPr>
            <w:tcW w:type="dxa" w:w="1108"/>
          </w:tcPr>
          <w:p>
            <w:r>
              <w:t>287.10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41</w:t>
            </w:r>
          </w:p>
        </w:tc>
        <w:tc>
          <w:tcPr>
            <w:tcW w:type="dxa" w:w="1108"/>
          </w:tcPr>
          <w:p>
            <w:r>
              <w:t>10050</w:t>
            </w:r>
          </w:p>
        </w:tc>
        <w:tc>
          <w:tcPr>
            <w:tcW w:type="dxa" w:w="1108"/>
          </w:tcPr>
          <w:p>
            <w:r>
              <w:t>Vicente Hernandez</w:t>
            </w:r>
          </w:p>
        </w:tc>
        <w:tc>
          <w:tcPr>
            <w:tcW w:type="dxa" w:w="1108"/>
          </w:tcPr>
          <w:p>
            <w:r>
              <w:t>168.09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168.09</w:t>
            </w:r>
          </w:p>
        </w:tc>
        <w:tc>
          <w:tcPr>
            <w:tcW w:type="dxa" w:w="1108"/>
          </w:tcPr>
          <w:p>
            <w:r>
              <w:t>16.81</w:t>
            </w:r>
          </w:p>
        </w:tc>
        <w:tc>
          <w:tcPr>
            <w:tcW w:type="dxa" w:w="1108"/>
          </w:tcPr>
          <w:p>
            <w:r>
              <w:t>5.04</w:t>
            </w:r>
          </w:p>
        </w:tc>
        <w:tc>
          <w:tcPr>
            <w:tcW w:type="dxa" w:w="1108"/>
          </w:tcPr>
          <w:p>
            <w:r>
              <w:t>8.40</w:t>
            </w:r>
          </w:p>
        </w:tc>
        <w:tc>
          <w:tcPr>
            <w:tcW w:type="dxa" w:w="1108"/>
          </w:tcPr>
          <w:p>
            <w:r>
              <w:t>3.36</w:t>
            </w:r>
          </w:p>
        </w:tc>
        <w:tc>
          <w:tcPr>
            <w:tcW w:type="dxa" w:w="1108"/>
          </w:tcPr>
          <w:p>
            <w:r>
              <w:t>33.62</w:t>
            </w:r>
          </w:p>
        </w:tc>
        <w:tc>
          <w:tcPr>
            <w:tcW w:type="dxa" w:w="1108"/>
          </w:tcPr>
          <w:p>
            <w:r>
              <w:t>134.47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42</w:t>
            </w:r>
          </w:p>
        </w:tc>
        <w:tc>
          <w:tcPr>
            <w:tcW w:type="dxa" w:w="1108"/>
          </w:tcPr>
          <w:p>
            <w:r>
              <w:t>10051</w:t>
            </w:r>
          </w:p>
        </w:tc>
        <w:tc>
          <w:tcPr>
            <w:tcW w:type="dxa" w:w="1108"/>
          </w:tcPr>
          <w:p>
            <w:r>
              <w:t>Felicidad Cruz</w:t>
            </w:r>
          </w:p>
        </w:tc>
        <w:tc>
          <w:tcPr>
            <w:tcW w:type="dxa" w:w="1108"/>
          </w:tcPr>
          <w:p>
            <w:r>
              <w:t>156.25</w:t>
            </w:r>
          </w:p>
        </w:tc>
        <w:tc>
          <w:tcPr>
            <w:tcW w:type="dxa" w:w="1108"/>
          </w:tcPr>
          <w:p>
            <w:r>
              <w:t>0.00</w:t>
            </w:r>
          </w:p>
        </w:tc>
        <w:tc>
          <w:tcPr>
            <w:tcW w:type="dxa" w:w="1108"/>
          </w:tcPr>
          <w:p>
            <w:r>
              <w:t>156.25</w:t>
            </w:r>
          </w:p>
        </w:tc>
        <w:tc>
          <w:tcPr>
            <w:tcW w:type="dxa" w:w="1108"/>
          </w:tcPr>
          <w:p>
            <w:r>
              <w:t>15.62</w:t>
            </w:r>
          </w:p>
        </w:tc>
        <w:tc>
          <w:tcPr>
            <w:tcW w:type="dxa" w:w="1108"/>
          </w:tcPr>
          <w:p>
            <w:r>
              <w:t>4.69</w:t>
            </w:r>
          </w:p>
        </w:tc>
        <w:tc>
          <w:tcPr>
            <w:tcW w:type="dxa" w:w="1108"/>
          </w:tcPr>
          <w:p>
            <w:r>
              <w:t>7.81</w:t>
            </w:r>
          </w:p>
        </w:tc>
        <w:tc>
          <w:tcPr>
            <w:tcW w:type="dxa" w:w="1108"/>
          </w:tcPr>
          <w:p>
            <w:r>
              <w:t>3.12</w:t>
            </w:r>
          </w:p>
        </w:tc>
        <w:tc>
          <w:tcPr>
            <w:tcW w:type="dxa" w:w="1108"/>
          </w:tcPr>
          <w:p>
            <w:r>
              <w:t>31.25</w:t>
            </w:r>
          </w:p>
        </w:tc>
        <w:tc>
          <w:tcPr>
            <w:tcW w:type="dxa" w:w="1108"/>
          </w:tcPr>
          <w:p>
            <w:r>
              <w:t>125.00</w:t>
            </w:r>
          </w:p>
        </w:tc>
        <w:tc>
          <w:tcPr>
            <w:tcW w:type="dxa" w:w="1108"/>
          </w:tcPr>
          <w:p>
            <w:r>
              <w:t>_____________________________</w:t>
            </w:r>
          </w:p>
        </w:tc>
      </w:tr>
      <w:tr>
        <w:tc>
          <w:tcPr>
            <w:tcW w:type="dxa" w:w="1108"/>
          </w:tcPr>
          <w:p>
            <w:r>
              <w:t>TOTALS</w:t>
            </w:r>
          </w:p>
        </w:tc>
        <w:tc>
          <w:tcPr>
            <w:tcW w:type="dxa" w:w="1108"/>
          </w:tcPr>
          <w:p/>
        </w:tc>
        <w:tc>
          <w:tcPr>
            <w:tcW w:type="dxa" w:w="1108"/>
          </w:tcPr>
          <w:p/>
        </w:tc>
        <w:tc>
          <w:tcPr>
            <w:tcW w:type="dxa" w:w="1108"/>
          </w:tcPr>
          <w:p>
            <w:r>
              <w:t>9227.49</w:t>
            </w:r>
          </w:p>
        </w:tc>
        <w:tc>
          <w:tcPr>
            <w:tcW w:type="dxa" w:w="1108"/>
          </w:tcPr>
          <w:p>
            <w:r>
              <w:t>2559.24</w:t>
            </w:r>
          </w:p>
        </w:tc>
        <w:tc>
          <w:tcPr>
            <w:tcW w:type="dxa" w:w="1108"/>
          </w:tcPr>
          <w:p>
            <w:r>
              <w:t>11786.74</w:t>
            </w:r>
          </w:p>
        </w:tc>
        <w:tc>
          <w:tcPr>
            <w:tcW w:type="dxa" w:w="1108"/>
          </w:tcPr>
          <w:p>
            <w:r>
              <w:t>1178.67</w:t>
            </w:r>
          </w:p>
        </w:tc>
        <w:tc>
          <w:tcPr>
            <w:tcW w:type="dxa" w:w="1108"/>
          </w:tcPr>
          <w:p>
            <w:r>
              <w:t>353.60</w:t>
            </w:r>
          </w:p>
        </w:tc>
        <w:tc>
          <w:tcPr>
            <w:tcW w:type="dxa" w:w="1108"/>
          </w:tcPr>
          <w:p>
            <w:r>
              <w:t>589.34</w:t>
            </w:r>
          </w:p>
        </w:tc>
        <w:tc>
          <w:tcPr>
            <w:tcW w:type="dxa" w:w="1108"/>
          </w:tcPr>
          <w:p>
            <w:r>
              <w:t>235.73</w:t>
            </w:r>
          </w:p>
        </w:tc>
        <w:tc>
          <w:tcPr>
            <w:tcW w:type="dxa" w:w="1108"/>
          </w:tcPr>
          <w:p>
            <w:r>
              <w:t>2357.35</w:t>
            </w:r>
          </w:p>
        </w:tc>
        <w:tc>
          <w:tcPr>
            <w:tcW w:type="dxa" w:w="1108"/>
          </w:tcPr>
          <w:p>
            <w:r>
              <w:t>9429.39</w:t>
            </w:r>
          </w:p>
        </w:tc>
        <w:tc>
          <w:tcPr>
            <w:tcW w:type="dxa" w:w="1108"/>
          </w:tcPr>
          <w:p/>
        </w:tc>
      </w:tr>
    </w:tbl>
    <w:p>
      <w:r>
        <w:br w:type="page"/>
      </w:r>
    </w:p>
    <w:p>
      <w:pPr>
        <w:jc w:val="center"/>
      </w:pPr>
    </w:p>
    <w:p>
      <w:r>
        <w:t>================================================================================================================================================</w:t>
      </w:r>
    </w:p>
    <w:p>
      <w:r>
        <w:br w:type="page"/>
      </w:r>
    </w:p>
    <w:p>
      <w:pPr>
        <w:jc w:val="center"/>
      </w:pPr>
    </w:p>
    <w:p>
      <w:r>
        <w:t>================================================================================================================================================</w:t>
      </w:r>
    </w:p>
    <w:p/>
    <w:p>
      <w:r>
        <w:t>================================================================================================================================================</w:t>
      </w:r>
    </w:p>
    <w:p>
      <w:r>
        <w:t>Prepared By:</w:t>
      </w:r>
    </w:p>
    <w:p>
      <w:r>
        <w:t>Lester Dann G. Lopez</w:t>
        <w:br/>
        <w:t>Programmer 1</w:t>
      </w:r>
    </w:p>
    <w:sectPr w:rsidR="00FC693F" w:rsidRPr="0006063C" w:rsidSect="0003461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